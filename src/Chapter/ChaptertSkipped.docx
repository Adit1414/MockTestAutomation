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52D7" w14:textId="2A1A4F2A" w:rsidR="000C518D" w:rsidRDefault="000C518D"/>
    <w:sectPr w:rsidR="000C5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062808">
    <w:abstractNumId w:val="8"/>
  </w:num>
  <w:num w:numId="2" w16cid:durableId="1196121366">
    <w:abstractNumId w:val="6"/>
  </w:num>
  <w:num w:numId="3" w16cid:durableId="681973030">
    <w:abstractNumId w:val="5"/>
  </w:num>
  <w:num w:numId="4" w16cid:durableId="1792942292">
    <w:abstractNumId w:val="4"/>
  </w:num>
  <w:num w:numId="5" w16cid:durableId="1102263285">
    <w:abstractNumId w:val="7"/>
  </w:num>
  <w:num w:numId="6" w16cid:durableId="94794739">
    <w:abstractNumId w:val="3"/>
  </w:num>
  <w:num w:numId="7" w16cid:durableId="1887719380">
    <w:abstractNumId w:val="2"/>
  </w:num>
  <w:num w:numId="8" w16cid:durableId="1677340579">
    <w:abstractNumId w:val="1"/>
  </w:num>
  <w:num w:numId="9" w16cid:durableId="69057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18D"/>
    <w:rsid w:val="0015074B"/>
    <w:rsid w:val="0029639D"/>
    <w:rsid w:val="00326F90"/>
    <w:rsid w:val="00AA1D8D"/>
    <w:rsid w:val="00B47730"/>
    <w:rsid w:val="00CB0664"/>
    <w:rsid w:val="00E24742"/>
    <w:rsid w:val="00E5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A9D0F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2025-07-08T07:45:00Z</dcterms:modified>
  <cp:category/>
</cp:coreProperties>
</file>