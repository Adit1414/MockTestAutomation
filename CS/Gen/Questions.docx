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Q1. Sample question on Topic.</w:t>
        <w:br/>
        <w:t>Answer: A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Q2. Sample question on Topic.</w:t>
        <w:br/>
        <w:t>Answer: B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