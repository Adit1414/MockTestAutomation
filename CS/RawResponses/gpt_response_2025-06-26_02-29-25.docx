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Consider the following statements regarding L.H. Morgan's theories on social evolution:</w:t>
        <w:br/>
        <w:t>I. Morgan's concept of progress from savagery to civilization mirrors the evolution of legal systems from informal to formal codifications.</w:t>
        <w:br/>
        <w:t>II. According to Morgan, technological advancements are the primary drivers of changes in social structure.</w:t>
        <w:br/>
        <w:t>III. Morgan posited that kinship systems evolve from simple to complex forms, reflecting broader societal changes.</w:t>
        <w:br/>
        <w:t>IV. Morgan's theories suggest that the economic base of a society directly determines its social and political superstructures.</w:t>
        <w:br/>
        <w:t>V. In Morgan's framework, the development of writing systems is seen as a critical juncture in the transition between barbarism and civilization.</w:t>
        <w:br/>
        <w:t>Choose the correct answer from the options given below:</w:t>
        <w:br/>
        <w:t>(1)</w:t>
        <w:tab/>
        <w:t>I and III only</w:t>
        <w:br/>
        <w:t>(2)</w:t>
        <w:tab/>
        <w:t>I, II, IV, and V only</w:t>
        <w:br/>
        <w:t>(3)</w:t>
        <w:tab/>
        <w:t>I, III, and V only</w:t>
        <w:br/>
        <w:t>(4)</w:t>
        <w:tab/>
        <w:t>II, III, IV, and V only</w:t>
        <w:br/>
        <w:t>Answer Key: 3</w:t>
        <w:br/>
        <w:t>Solution:</w:t>
        <w:br/>
        <w:t>• Statement I (Correct): Morgan's analysis indeed correlates the evolution of legal systems with societal stages, marking a progression from less formal to more formal legal structures as societies evolve.</w:t>
        <w:br/>
        <w:t>• Statement II (Incorrect): While Morgan acknowledged the role of technological advancements, he did not consider them the primary drivers; instead, he emphasized the influence of social and familial structures.</w:t>
        <w:br/>
        <w:t>• Statement III (Correct): Morgan's analysis of kinship systems, detailed in his work on systems ranging from consanguine to civilized, shows a clear progression and complexity reflecting societal evolution.</w:t>
        <w:br/>
        <w:t>• Statement IV (Incorrect): Morgan did not explicitly argue that the economic base directly determines social and political structures; his focus was more on cultural and familial aspects.</w:t>
        <w:br/>
        <w:t>• Statement V (Correct): Morgan highlighted the development of writing as a pivotal development in human society, marking a critical transition in his stages of social evolution.</w:t>
        <w:br/>
        <w:t>Hence, Option (3) is the right answer.</w:t>
        <w:br/>
        <w:br/>
        <w:t>--Question Starting--</w:t>
        <w:br/>
        <w:t>2. Consider the following statements about Vilfredo Pareto's sociological theories:</w:t>
        <w:br/>
        <w:t>I.</w:t>
        <w:tab/>
        <w:t>Pareto argued that logical actions are those that are derived purely from a rational assessment of utility.</w:t>
        <w:br/>
        <w:t>II.</w:t>
        <w:tab/>
        <w:t>Pareto's concept of residues explains individual actions as manifestations of underlying, persistent social instincts.</w:t>
        <w:br/>
        <w:t>III.</w:t>
        <w:tab/>
        <w:t>The circulation of elites, according to Pareto, is an inevitable phenomenon driven by the entropy inherent in socio-economic systems.</w:t>
        <w:br/>
        <w:t>IV.</w:t>
        <w:tab/>
        <w:t>Pareto's theories imply that economic equilibria are inherently unstable due to the dynamics of elites and non-elites.</w:t>
        <w:br/>
        <w:t>V.</w:t>
        <w:tab/>
        <w:t>Pareto believed that the rise and fall of elites could be entirely predicted through empirical analysis of social cycles.</w:t>
        <w:br/>
        <w:t>Choose the correct answer from the options given below:</w:t>
        <w:br/>
        <w:t>(1)</w:t>
        <w:tab/>
        <w:t>I, II, and III only</w:t>
        <w:br/>
        <w:t>(2)</w:t>
        <w:tab/>
        <w:t>II, III, IV, and V only</w:t>
        <w:br/>
        <w:t>(3)</w:t>
        <w:tab/>
        <w:t>I, III, and IV only</w:t>
        <w:br/>
        <w:t>(4)</w:t>
        <w:tab/>
        <w:t>I, II, IV, and V only</w:t>
        <w:br/>
        <w:t>Answer Key: 2</w:t>
        <w:br/>
        <w:t>Solution:</w:t>
        <w:br/>
        <w:t>• Statement I (Incorrect): Pareto distinguished between logical and non-logical actions, suggesting that many actions, even those involving utility, are often non-logical and driven by sentiments or residues.</w:t>
        <w:br/>
        <w:t>• Statement II (Correct): Pareto's residues concept posits that certain consistent patterns of behavior (residues) underpin much of human action, reflecting deeper social instincts.</w:t>
        <w:br/>
        <w:t>• Statement III (Correct): The circulation of elites is a core idea in Pareto’s sociology, where he theorizes that elites continuously replace each other, not due to entropy but due to their nature and actions in power dynamics.</w:t>
        <w:br/>
        <w:t>• Statement IV (Correct): Pareto viewed economic systems as part of broader social systems, inherently unstable due to the continuous dynamics and conflicts between different groups, particularly elites.</w:t>
        <w:br/>
        <w:t>• Statement V (Incorrect): While Pareto discussed patterns in the rise and fall of elites, he did not claim these could be precisely predicted; he acknowledged the complexity and variability in social phenomena.</w:t>
        <w:br/>
        <w:t>Hence, Option (2) is the right answer.</w:t>
        <w:br/>
        <w:br/>
        <w:t>--Question Starting--</w:t>
        <w:br/>
        <w:t>3. Consider the following statements about Herbert Spencer's contributions to sociology:</w:t>
        <w:br/>
        <w:t>I.</w:t>
        <w:tab/>
        <w:t>Spencer's analogy of society to a biological organism emphasizes the interdependence of various social institutions.</w:t>
        <w:br/>
        <w:t>II.</w:t>
        <w:tab/>
        <w:t>Spencer predicted that industrial societies would eventually evolve into completely peaceful entities without any conflict.</w:t>
        <w:br/>
        <w:t>III.</w:t>
        <w:tab/>
        <w:t>According to Spencer, social Darwinism justifies the application of the 'survival of the fittest' to economic and social policies.</w:t>
        <w:br/>
        <w:t>IV.</w:t>
        <w:tab/>
        <w:t>Spencer argued that governmental intervention should be minimal as social systems naturally evolve towards increasing complexity and stability.</w:t>
        <w:br/>
        <w:t>V.</w:t>
        <w:tab/>
        <w:t>Spencer's theories imply that technological advancements inevitably lead to ethical improvements in society.</w:t>
        <w:br/>
        <w:t>Choose the correct answer from the options given below:</w:t>
        <w:br/>
        <w:t>(1)</w:t>
        <w:tab/>
        <w:t>I, II, and III only</w:t>
        <w:br/>
        <w:t>(2)</w:t>
        <w:tab/>
        <w:t>I, III, IV, and V only</w:t>
        <w:br/>
        <w:t>(3)</w:t>
        <w:tab/>
        <w:t>I, II, IV, and V only</w:t>
        <w:br/>
        <w:t>(4)</w:t>
        <w:tab/>
        <w:t>II, III, IV, and V only</w:t>
        <w:br/>
        <w:t>Answer Key: 1</w:t>
        <w:br/>
        <w:t>Solution:</w:t>
        <w:br/>
        <w:t>• Statement I (Correct): Spencer's organic analogy describes society as a living organism where each part (institution) has a specific function and is interdependent, much like organs in a biological body.</w:t>
        <w:br/>
        <w:t>• Statement II (Correct): While Spencer was optimistic about the progression towards more cooperative industrial societies, his prediction of a completely peaceful society was more an ideal than an observed inevitability.</w:t>
        <w:br/>
        <w:t>• Statement III (Correct): Spencer is often associated with social Darwinism, which applies Darwinian concepts like 'survival of the fittest' to societies, advocating minimal governmental intervention and a laissez-faire approach to social and economic issues.</w:t>
        <w:br/>
        <w:t>• Statement IV (Incorrect): Although Spencer advocated for minimal government intervention, his primary concern was not the evolution towards complexity but rather the natural ability of societal systems to regulate themselves.</w:t>
        <w:br/>
        <w:t>• Statement V (Incorrect): Spencer did not explicitly link technological advancements with ethical improvements; his focus was more on how societal structures adapt and evolve.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