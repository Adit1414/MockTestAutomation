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Example 1:</w:t>
        <w:br/>
        <w:t>71. Match the following concepts with their corresponding theoretical framework or methodology:</w:t>
        <w:br/>
        <w:t>Concept</w:t>
        <w:tab/>
        <w:t>Theoretical Framework or Methodology</w:t>
        <w:br/>
        <w:t>I.</w:t>
        <w:tab/>
        <w:t>Comparison Trees</w:t>
        <w:tab/>
        <w:t>A.</w:t>
        <w:tab/>
        <w:t>Empirical analysis of algorithms</w:t>
        <w:br/>
        <w:t>II.</w:t>
        <w:tab/>
        <w:t>Lower Bounds through Reductions</w:t>
        <w:tab/>
        <w:t>B.</w:t>
        <w:tab/>
        <w:t>Algorithmic complexity theory</w:t>
        <w:br/>
        <w:t>III.</w:t>
        <w:tab/>
        <w:t>Logic</w:t>
        <w:tab/>
        <w:t>C.</w:t>
        <w:tab/>
        <w:t>Knowledge representation in AI</w:t>
        <w:br/>
        <w:t>IV.</w:t>
        <w:tab/>
        <w:t>Association Rules</w:t>
        <w:tab/>
        <w:t>D.</w:t>
        <w:tab/>
        <w:t>Data mining techniques</w:t>
        <w:br/>
        <w:t>Choose the correct answer from the options given below:</w:t>
        <w:br/>
        <w:t>(1)</w:t>
        <w:tab/>
        <w:t>I-A, II-B, III-C, IV-D</w:t>
        <w:br/>
        <w:t>(2)</w:t>
        <w:tab/>
        <w:t>I-B, II-C, III-D, IV-A</w:t>
        <w:br/>
        <w:t>(3)</w:t>
        <w:tab/>
        <w:t>I-C, II-D, III-A, IV-B</w:t>
        <w:br/>
        <w:t>(4)</w:t>
        <w:tab/>
        <w:t>I-D, II-A, III-B, IV-C</w:t>
        <w:br/>
        <w:t>Answer Key: 2</w:t>
        <w:tab/>
        <w:br/>
        <w:t>Solution:</w:t>
        <w:tab/>
        <w:br/>
        <w:t>•</w:t>
        <w:tab/>
        <w:t>Comparison Trees: Utilized primarily in algorithm analysis, particularly in sorting and searching, where the tree structure helps to describe decisions taken by the algorithm.</w:t>
        <w:br/>
        <w:t>•</w:t>
        <w:tab/>
        <w:t>Lower Bounds through Reductions: A fundamental concept in computational complexity, essential for proving the minimal computational effort needed to solve problems by reducing them to other known hard problems.</w:t>
        <w:br/>
        <w:t>•</w:t>
        <w:tab/>
        <w:t>Logic: Central to artificial intelligence for formalizing rational thought and reasoning, especially in expert systems and other knowledge-based applications.</w:t>
        <w:br/>
        <w:t>•</w:t>
        <w:tab/>
        <w:t>Association Rules: A common technique in data mining aimed at finding interesting correlations between variables in large databases.</w:t>
        <w:br/>
        <w:t>Hence, Option (2) is the right answer.</w:t>
        <w:br/>
        <w:br/>
        <w:t>Example 2:</w:t>
        <w:br/>
        <w:t>73. Match the following advanced topics with their primary field of application:</w:t>
        <w:br/>
        <w:t>Advanced Topic</w:t>
        <w:tab/>
        <w:t>Field of Application</w:t>
        <w:br/>
        <w:t>I.</w:t>
        <w:tab/>
        <w:t>Self Organizing Maps</w:t>
        <w:tab/>
        <w:t>A.</w:t>
        <w:tab/>
        <w:t>Neural network architectures</w:t>
        <w:br/>
        <w:t>II.</w:t>
        <w:tab/>
        <w:t>Regression</w:t>
        <w:tab/>
        <w:t>B.</w:t>
        <w:tab/>
        <w:t>Statistical modeling in data analysis</w:t>
        <w:br/>
        <w:t>III.</w:t>
        <w:tab/>
        <w:t>Conceptual Dependency</w:t>
        <w:tab/>
        <w:t>C.</w:t>
        <w:tab/>
        <w:t>Knowledge representation in artificial intelligence</w:t>
        <w:br/>
        <w:t>IV.</w:t>
        <w:tab/>
        <w:t>Link Analysis</w:t>
        <w:tab/>
        <w:t>D.</w:t>
        <w:tab/>
        <w:t>Web data and social network analysis</w:t>
        <w:br/>
        <w:t>Choose the correct answer from the options given below:</w:t>
        <w:br/>
        <w:t>(1)</w:t>
        <w:tab/>
        <w:t>I-A, II-B, III-C, IV-D</w:t>
        <w:br/>
        <w:t>(2)</w:t>
        <w:tab/>
        <w:t>I-C, II-D, III-A, IV-B</w:t>
        <w:br/>
        <w:t>(3)</w:t>
        <w:tab/>
        <w:t>I-B, II-C, III-D, IV-A</w:t>
        <w:br/>
        <w:t>(4)</w:t>
        <w:tab/>
        <w:t>I-D, II-A, III-B, IV-C</w:t>
        <w:br/>
        <w:t>Answer Key: 1</w:t>
        <w:tab/>
        <w:br/>
        <w:t>Solution:</w:t>
        <w:tab/>
        <w:br/>
        <w:t>•</w:t>
        <w:tab/>
        <w:t>Self Organizing Maps: A type of unsupervised learning neural network that uses a competitive learning technique to place inputs into a two-dimensional map.</w:t>
        <w:br/>
        <w:t>•</w:t>
        <w:tab/>
        <w:t>Regression: A fundamental statistical technique used to understand the relationship between variables and often employed in predictive modeling.</w:t>
        <w:br/>
        <w:t>•</w:t>
        <w:tab/>
        <w:t>Conceptual Dependency: A theory in artificial intelligence that focuses on representing the meanings of sentences in a manner that is independent of the language in which the sentences are written.</w:t>
        <w:br/>
        <w:t>•</w:t>
        <w:tab/>
        <w:t>Link Analysis: Often used in the analysis of social networks and the web, focusing on relationships and flows between website nodes or social entities.</w:t>
        <w:br/>
        <w:t>Hence, Option (1) is the right answer.</w:t>
        <w:br/>
        <w:br/>
        <w:t>Example 3:</w:t>
        <w:br/>
        <w:t>75. Match the following techniques with their most aligned computational paradigm:</w:t>
        <w:br/>
        <w:t>Technique</w:t>
        <w:tab/>
        <w:t>Computational Paradigm</w:t>
        <w:br/>
        <w:t>I.</w:t>
        <w:tab/>
        <w:t>Hidden Markov Model</w:t>
        <w:tab/>
        <w:t>A.</w:t>
        <w:tab/>
        <w:t>Statistical learning</w:t>
        <w:br/>
        <w:t>II.</w:t>
        <w:tab/>
        <w:t>Multi Layer Perceptron</w:t>
        <w:tab/>
        <w:t>B.</w:t>
        <w:tab/>
        <w:t>Deep learning</w:t>
        <w:br/>
        <w:t>III.</w:t>
        <w:tab/>
        <w:t>Lower Bounds through Reductions</w:t>
        <w:tab/>
        <w:t>C.</w:t>
        <w:tab/>
        <w:t>Theoretical computer science</w:t>
        <w:br/>
        <w:t>IV.</w:t>
        <w:tab/>
        <w:t>Summarization</w:t>
        <w:tab/>
        <w:t>D.</w:t>
        <w:tab/>
        <w:t>Natural language processing</w:t>
        <w:br/>
        <w:t>Choose the correct answer from the options given below:</w:t>
        <w:br/>
        <w:t>(1)</w:t>
        <w:tab/>
        <w:t>I-A, II-B, III-C, IV-D</w:t>
        <w:br/>
        <w:t>(2)</w:t>
        <w:tab/>
        <w:t>I-C, II-D, III-A, IV-B</w:t>
        <w:br/>
        <w:t>(3)</w:t>
        <w:tab/>
        <w:t>I-B, II-C, III-D, IV-A</w:t>
        <w:br/>
        <w:t>(4)</w:t>
        <w:tab/>
        <w:t>I-D, II-A, III-B, IV-C</w:t>
        <w:br/>
        <w:t>Answer Key: 4</w:t>
        <w:tab/>
        <w:br/>
        <w:t>Solution:</w:t>
        <w:tab/>
        <w:br/>
        <w:t>•</w:t>
        <w:tab/>
        <w:t>Hidden Markov Model: Predominantly used in areas like speech recognition and bioinformatics, relying heavily on statistical probabilities.</w:t>
        <w:br/>
        <w:t>•</w:t>
        <w:tab/>
        <w:t>Multi Layer Perceptron: A class of feedforward artificial neural network (ANN), a core component of deep learning.</w:t>
        <w:br/>
        <w:t>•</w:t>
        <w:tab/>
        <w:t>Lower Bounds through Reductions: Central to theoretical computer science, especially in complexity theory to establish computational limits.</w:t>
        <w:br/>
        <w:t>•</w:t>
        <w:tab/>
        <w:t>Summarization: A process in natural language processing aimed at reducing a large body of text into a condensed form, preserving key information.</w:t>
        <w:br/>
        <w:t>Hence, Option (4) is the right answer.</w:t>
        <w:br/>
        <w:br/>
        <w:t>Example 4:</w:t>
        <w:br/>
        <w:t>77. Match the following data-centric techniques to their corresponding usage scenarios:</w:t>
        <w:br/>
        <w:t>Technique</w:t>
        <w:tab/>
        <w:t>Usage Scenario</w:t>
        <w:br/>
        <w:t>I.</w:t>
        <w:tab/>
        <w:t>Clustering</w:t>
        <w:tab/>
        <w:t>A.</w:t>
        <w:tab/>
        <w:t>Identifying inherent groupings in data</w:t>
        <w:br/>
        <w:t>II.</w:t>
        <w:tab/>
        <w:t>Support Vector Machine</w:t>
        <w:tab/>
        <w:t>B.</w:t>
        <w:tab/>
        <w:t>Classifying data into predefined categories</w:t>
        <w:br/>
        <w:t>III.</w:t>
        <w:tab/>
        <w:t>Lower Bounds through Reductions</w:t>
        <w:tab/>
        <w:t>C.</w:t>
        <w:tab/>
        <w:t>Proving theoretical limits in computational complexities</w:t>
        <w:br/>
        <w:t>IV.</w:t>
        <w:tab/>
        <w:t>Frames</w:t>
        <w:tab/>
        <w:t>D.</w:t>
        <w:tab/>
        <w:t>Structuring knowledge in artificial intelligence systems</w:t>
        <w:br/>
        <w:t>Choose the correct answer from the options given below:</w:t>
        <w:br/>
        <w:t>(1)</w:t>
        <w:tab/>
        <w:t>I-A, II-B, III-C, IV-D</w:t>
        <w:br/>
        <w:t>(2)</w:t>
        <w:tab/>
        <w:t>I-C, II-D, III-A, IV-B</w:t>
        <w:br/>
        <w:t>(3)</w:t>
        <w:tab/>
        <w:t>I-B, II-C, III-D, IV-A</w:t>
        <w:br/>
        <w:t>(4)</w:t>
        <w:tab/>
        <w:t>I-D, II-A, III-B, IV-C</w:t>
        <w:br/>
        <w:t>Answer Key: 1</w:t>
        <w:tab/>
        <w:br/>
        <w:t>Solution:</w:t>
        <w:tab/>
        <w:br/>
        <w:t>•</w:t>
        <w:tab/>
        <w:t>Clustering: Used extensively in exploratory data analysis to find natural groupings in data, such as in market segmentation or social network analysis.</w:t>
        <w:br/>
        <w:t>•</w:t>
        <w:tab/>
        <w:t>Support Vector Machine: A powerful classifier that works by finding the hyperplane that best divides a dataset into classes.</w:t>
        <w:br/>
        <w:t>•</w:t>
        <w:tab/>
        <w:t>Lower Bounds through Reductions: Essential in establishing minimum computational requirements for solving problems, a key aspect of theoretical computer science.</w:t>
        <w:br/>
        <w:t>•</w:t>
        <w:tab/>
        <w:t>Frames: Utilized in AI to represent stereotypical situations, aiding in understanding and reasoning about domain knowledge.</w:t>
        <w:br/>
        <w:t>Hence, Option (1) is the right answer.</w:t>
        <w:br/>
        <w:br/>
        <w:t>Example 5:</w:t>
        <w:br/>
        <w:t>79. Match the following concepts with their appropriate analytic focus:</w:t>
        <w:br/>
        <w:t>Concept</w:t>
        <w:tab/>
        <w:t>Analytic Focus</w:t>
        <w:br/>
        <w:t>I.</w:t>
        <w:tab/>
        <w:t>Comparison Trees</w:t>
        <w:tab/>
        <w:t>A.</w:t>
        <w:tab/>
        <w:t>Optimization of search and sort algorithms</w:t>
        <w:br/>
        <w:t>II.</w:t>
        <w:tab/>
        <w:t>Regression</w:t>
        <w:tab/>
        <w:t>B.</w:t>
        <w:tab/>
        <w:t>Prediction and correlation analysis in statistics</w:t>
        <w:br/>
        <w:t>III.</w:t>
        <w:tab/>
        <w:t>Expert Systems</w:t>
        <w:tab/>
        <w:t>C.</w:t>
        <w:tab/>
        <w:t>Decision making in artificial intelligence</w:t>
        <w:br/>
        <w:t>IV.</w:t>
        <w:tab/>
        <w:t>Data Modeling for Data Warehouses</w:t>
        <w:tab/>
        <w:t>D.</w:t>
        <w:tab/>
        <w:t>Organizing large-scale historical data for analysis</w:t>
        <w:br/>
        <w:t>Choose the correct answer from the options given below:</w:t>
        <w:br/>
        <w:t>(1)</w:t>
        <w:tab/>
        <w:t>I-A, II-B, III-C, IV-D</w:t>
        <w:br/>
        <w:t>(2)</w:t>
        <w:tab/>
        <w:t>I-C, II-D, III-A, IV-B</w:t>
        <w:br/>
        <w:t>(3)</w:t>
        <w:tab/>
        <w:t>I-B, II-C, III-D, IV-A</w:t>
        <w:br/>
        <w:t>(4)</w:t>
        <w:tab/>
        <w:t>I-D, II-A, III-B, IV-C</w:t>
        <w:br/>
        <w:t>Answer Key: 1</w:t>
        <w:tab/>
        <w:br/>
        <w:t>Solution:</w:t>
        <w:tab/>
        <w:br/>
        <w:t>•</w:t>
        <w:tab/>
        <w:t>Comparison Trees: A structured representation used to optimize and evaluate the performance of sorting and searching algorithms.</w:t>
        <w:br/>
        <w:t>•</w:t>
        <w:tab/>
        <w:t>Regression: A statistical tool used to model and analyze relationships between variables, crucial for predictive analytics.</w:t>
        <w:br/>
        <w:t>•</w:t>
        <w:tab/>
        <w:t>Expert Systems: AI systems designed to make decisions based on complex rules and databases, mimicking human expert decision-making capabilities.</w:t>
        <w:br/>
        <w:t>•</w:t>
        <w:tab/>
        <w:t>Data Modeling for Data Warehouses: Involves structuring data specifically for query and analysis, supporting business intelligence activities.</w:t>
        <w:br/>
        <w:t>Hence, Option (1) is the right answer.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