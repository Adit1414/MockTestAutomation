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--Question Starting--</w:t>
        <w:br/>
        <w:t>1. Given below are two statements, one is labelled as Assertion (A) and the other is labelled as Reason (R).</w:t>
        <w:br/>
        <w:t>Assertion (A): Irawati Karve’s analysis of kinship patterns in India challenges the simplistic division between northern and southern kinship structures.</w:t>
        <w:br/>
        <w:t>Reason (R): Karve proposed that kinship structures in India should be viewed as a spectrum, reflecting a complex interplay of socio-cultural factors rather than discrete categories.</w:t>
        <w:br/>
        <w:t>In light of the above statements, choose the most appropriate answer from the options below:</w:t>
        <w:br/>
        <w:t>(1) Both Assertion and Reason are correct, and Reason is the correct explanation of Assertion.</w:t>
        <w:br/>
        <w:t>(2) Both Assertion and Reason are correct, but Reason is not the correct explanation of Assertion.</w:t>
        <w:br/>
        <w:t>(3) Assertion is correct, but Reason is incorrect.</w:t>
        <w:br/>
        <w:t>(4) Assertion is incorrect, but Reason is correct.</w:t>
        <w:br/>
        <w:t>Answer Key: 1</w:t>
        <w:br/>
        <w:t>Solution:</w:t>
        <w:br/>
        <w:t>• Assertion (A) is correct: Irawati Karve’s seminal work in anthropology and sociology delved deeply into the intricacies of kinship patterns across different regions of India, challenging overly simplistic binary categorizations.</w:t>
        <w:br/>
        <w:t>• Reason (R) is correct: Her approach emphasized the diversity and the nuanced continuum of social practices across regions, advocating for an analysis that acknowledges these complexities.</w:t>
        <w:br/>
        <w:t>• Hence, both Assertion and Reason are correct, and Reason is the correct explanation of Assertion.</w:t>
        <w:br/>
        <w:t>Hence, Option (1) is the right answer.</w:t>
        <w:br/>
        <w:br/>
        <w:t>--Question Starting--</w:t>
        <w:br/>
        <w:t>2. Given below are two statements, one is labelled as Assertion (A) and the other is labelled as Reason (R).</w:t>
        <w:br/>
        <w:t>Assertion (A): A.R. Desai’s Marxist interpretation of Indian society focuses on the structural contradictions within the capitalist framework.</w:t>
        <w:br/>
        <w:t>Reason (R): Desai argues that the persistence of feudal elements within the Indian economy serves to exacerbate these contradictions, thereby delaying the transition to a more advanced stage of capitalist development.</w:t>
        <w:br/>
        <w:t>In light of the above statements, choose the most appropriate answer from the options below:</w:t>
        <w:br/>
        <w:t>(1) Both Assertion and Reason are correct, and Reason is the correct explanation of Assertion.</w:t>
        <w:br/>
        <w:t>(2) Both Assertion and Reason are correct, but Reason is not the correct explanation of Assertion.</w:t>
        <w:br/>
        <w:t>(3) Assertion is correct, but Reason is incorrect.</w:t>
        <w:br/>
        <w:t>(4) Assertion is incorrect, but Reason is correct.</w:t>
        <w:br/>
        <w:t>Answer Key: 3</w:t>
        <w:br/>
        <w:t>Solution:</w:t>
        <w:br/>
        <w:t>• Assertion (A) is correct: A.R. Desai, a prominent sociologist, analyzed Indian society through a Marxist lens, emphasizing the impact of capitalist structures and their inherent contradictions.</w:t>
        <w:br/>
        <w:t>• Reason (R) is incorrect: Although Desai discussed the role of feudal elements, his analysis primarily centered around the broader socio-economic impacts rather than pinpointing them as a direct cause for delaying capitalist development.</w:t>
        <w:br/>
        <w:t>• Hence, Assertion is correct, but Reason is incorrect.</w:t>
        <w:br/>
        <w:t>Hence, Option (3) is the right answer.</w:t>
        <w:br/>
        <w:br/>
        <w:t>--Question Starting--</w:t>
        <w:br/>
        <w:t>3. Given below are two statements, one is labelled as Assertion (A) and the other is labelled as Reason (R).</w:t>
        <w:br/>
        <w:t>Assertion (A): Yogendra Singh’s conceptualization of modernization in India suggests that traditional elements can coexist with modernity, leading to a unique blend rather than a complete transformation.</w:t>
        <w:br/>
        <w:t>Reason (R): Singh posits that the Indian context of modernization is marked by a synthesis approach, where modern institutions adapt and integrate traditional cultural elements, which helps in a smoother transition of society.</w:t>
        <w:br/>
        <w:t>In light of the above statements, choose the most appropriate answer from the options below:</w:t>
        <w:br/>
        <w:t>(1) Both Assertion and Reason are correct, and Reason is the correct explanation of Assertion.</w:t>
        <w:br/>
        <w:t>(2) Both Assertion and Reason are correct, but Reason is not the correct explanation of Assertion.</w:t>
        <w:br/>
        <w:t>(3) Assertion is correct, but Reason is incorrect.</w:t>
        <w:br/>
        <w:t>(4) Assertion is incorrect, but Reason is correct.</w:t>
        <w:br/>
        <w:t>Answer Key: 4</w:t>
        <w:br/>
        <w:t>Solution:</w:t>
        <w:br/>
        <w:t>• Assertion (A) is incorrect: Yogendra Singh actually argued that the impact of modernization in India often leads to a conflict between traditional and modern elements rather than their coexistence.</w:t>
        <w:br/>
        <w:t>• Reason (R) is correct: He did discuss the synthesis approach in the context of modernization, highlighting how certain modern institutions in India have indeed adapted traditional elements, but emphasized that this is not a universal or smooth transition.</w:t>
        <w:br/>
        <w:t>• Hence, Assertion is incorrect, but Reason is correct.</w:t>
        <w:br/>
        <w:t>Hence, Option (4) is the right answer.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