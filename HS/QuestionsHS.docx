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52678" w14:textId="0ECC7622" w:rsidR="00560373" w:rsidRDefault="00560373">
      <w:bookmarkStart w:id="0" w:name="_Hlk200038839"/>
      <w:r>
        <w:t xml:space="preserve">1. </w:t>
      </w:r>
      <w:r>
        <w:t>Within the context of aging, consider the following psychological adaptations that are often necessitated by physical changes:</w:t>
      </w:r>
      <w:r>
        <w:br/>
        <w:t>I. Increased reliance on assistive technologies</w:t>
      </w:r>
      <w:r>
        <w:br/>
        <w:t>II. Development of new hobbies and social networks</w:t>
      </w:r>
      <w:r>
        <w:br/>
        <w:t>III. Strategic adaptation to memory decline</w:t>
      </w:r>
      <w:r>
        <w:br/>
        <w:t>IV. Decreased social interactions due to mobility issues</w:t>
      </w:r>
      <w:r>
        <w:br/>
        <w:t>V. Enhanced perception of time and life experiences</w:t>
      </w:r>
      <w:r>
        <w:br/>
        <w:t>Choose the correct answer from the options given below:</w:t>
      </w:r>
      <w:r>
        <w:br/>
        <w:t>(1) I, II, III &amp; V Only</w:t>
      </w:r>
      <w:r>
        <w:br/>
        <w:t>(2) I, III, IV &amp; V Only</w:t>
      </w:r>
      <w:r>
        <w:br/>
        <w:t>(3) II, III, IV &amp; V Only</w:t>
      </w:r>
      <w:r>
        <w:br/>
        <w:t>(4) I, II, IV &amp; V Only</w:t>
      </w:r>
      <w:r>
        <w:br/>
        <w:t>Answer Key: (2)</w:t>
      </w:r>
      <w:r>
        <w:br/>
        <w:t>Solution:</w:t>
      </w:r>
      <w:r>
        <w:br/>
        <w:t>Statement I is correct. Aging often leads to increased reliance on assistive technologies due to physical limitations.</w:t>
      </w:r>
      <w:r>
        <w:br/>
        <w:t>Statement II is incorrect as new hobbies and social networks may develop but are not a direct psychological adaptation to physical changes in aging.</w:t>
      </w:r>
      <w:r>
        <w:br/>
        <w:t>Statement III is correct. As memory may decline with age, older adults often develop strategies to cope with these changes.</w:t>
      </w:r>
      <w:r>
        <w:br/>
        <w:t>Statement IV is correct. Decreased social interactions can be a consequence of mobility issues related to aging.</w:t>
      </w:r>
      <w:r>
        <w:br/>
        <w:t>Statement V is correct. Many older adults report an enhanced perception of time and reflection on life experiences as part of psychological adaptation to aging.</w:t>
      </w:r>
      <w:r>
        <w:br/>
        <w:t>Hence, the correct answer is Option (2).</w:t>
      </w:r>
    </w:p>
    <w:p w14:paraId="3F59D938" w14:textId="77777777" w:rsidR="00560373" w:rsidRDefault="00000000">
      <w:r>
        <w:br/>
        <w:t xml:space="preserve">3. </w:t>
      </w:r>
      <w:r w:rsidR="00560373">
        <w:t>Regarding the properties of food, which of the following elements are primarily associated with the chemical properties?</w:t>
      </w:r>
      <w:r w:rsidR="00560373">
        <w:br/>
        <w:t>I. Water activity</w:t>
      </w:r>
      <w:r w:rsidR="00560373">
        <w:br/>
        <w:t>II. Texture</w:t>
      </w:r>
      <w:r w:rsidR="00560373">
        <w:br/>
        <w:t>III. pH level</w:t>
      </w:r>
      <w:r w:rsidR="00560373">
        <w:br/>
        <w:t>IV. Color</w:t>
      </w:r>
      <w:r w:rsidR="00560373">
        <w:br/>
        <w:t>V. Boiling point</w:t>
      </w:r>
      <w:r w:rsidR="00560373">
        <w:br/>
        <w:t>Choose the correct answer from the options given below:</w:t>
      </w:r>
      <w:r w:rsidR="00560373">
        <w:br/>
        <w:t>(1) I, III &amp; IV</w:t>
      </w:r>
      <w:r w:rsidR="00560373">
        <w:br/>
        <w:t>(2) II, III &amp; V</w:t>
      </w:r>
      <w:r w:rsidR="00560373">
        <w:br/>
        <w:t>(3) I, II &amp; V</w:t>
      </w:r>
      <w:r w:rsidR="00560373">
        <w:br/>
        <w:t>(4) III, IV &amp; V</w:t>
      </w:r>
      <w:r w:rsidR="00560373">
        <w:br/>
        <w:t>Answer Key: (4)</w:t>
      </w:r>
      <w:r w:rsidR="00560373">
        <w:br/>
        <w:t>Solution:</w:t>
      </w:r>
      <w:r w:rsidR="00560373">
        <w:br/>
        <w:t>Statement I - Water activity influences microbial growth in food, which is a chemical interaction. Thus, Statement I is correct.</w:t>
      </w:r>
      <w:r w:rsidR="00560373">
        <w:br/>
        <w:t xml:space="preserve">Statement III - pH level directly affects the enzymatic activities and stability of food </w:t>
      </w:r>
      <w:r w:rsidR="00560373">
        <w:lastRenderedPageBreak/>
        <w:t>components, a chemical property. Thus, Statement III is correct.</w:t>
      </w:r>
      <w:r w:rsidR="00560373">
        <w:br/>
        <w:t>Statement IV - Color can indicate chemical changes in foods, such as oxidation or caramelization. Thus, Statement IV is correct.</w:t>
      </w:r>
      <w:r w:rsidR="00560373">
        <w:br/>
        <w:t>Statement II - Texture is more related to the physical properties of food rather than its chemical properties. Thus, Statement II is incorrect.</w:t>
      </w:r>
      <w:r w:rsidR="00560373">
        <w:br/>
        <w:t>Statement V - Boiling point is a physical property related to the state change of water in food. Thus, Statement V is incorrect.</w:t>
      </w:r>
      <w:r w:rsidR="00560373">
        <w:br/>
        <w:t>Hence, the correct answer is Option (4).</w:t>
      </w:r>
    </w:p>
    <w:p w14:paraId="430AFED6" w14:textId="77777777" w:rsidR="00560373" w:rsidRDefault="00000000">
      <w:r>
        <w:br/>
        <w:t>1. Which of the following observations best reflects the dynamics experienced by single parent families in the context of societal support structures?</w:t>
      </w:r>
      <w:r>
        <w:br/>
        <w:t>I. Enhanced stress levels due to singular responsibility for childcare and financial stability.</w:t>
      </w:r>
      <w:r>
        <w:br/>
        <w:t>II. Improved social networking as a result of community support programs.</w:t>
      </w:r>
      <w:r>
        <w:br/>
        <w:t>III. Decreased educational opportunities for children due to economic constraints.</w:t>
      </w:r>
      <w:r>
        <w:br/>
        <w:t>IV. Greater resilience in children as a result of diverse familial roles.</w:t>
      </w:r>
      <w:r>
        <w:br/>
        <w:t>Choose the correct answer from the options given below:</w:t>
      </w:r>
      <w:r>
        <w:br/>
        <w:t>(1) I, II, III Only</w:t>
      </w:r>
      <w:r>
        <w:br/>
        <w:t>(2) I, III Only</w:t>
      </w:r>
      <w:r>
        <w:br/>
        <w:t>(3) I, IV Only</w:t>
      </w:r>
      <w:r>
        <w:br/>
        <w:t>(4) II, III, IV Only</w:t>
      </w:r>
      <w:r>
        <w:br/>
        <w:t>Answer Key: (2)</w:t>
      </w:r>
      <w:r>
        <w:br/>
        <w:t>Solution:</w:t>
      </w:r>
      <w:r>
        <w:br/>
        <w:t>Statement I is correct as single parent families often face increased stress levels due to the dual burden of childcare and financial responsibilities without the support of a partner.</w:t>
      </w:r>
      <w:r>
        <w:br/>
        <w:t>Statement III is correct since economic constraints in single parent families can lead to decreased educational opportunities for children, affecting their long-term development.</w:t>
      </w:r>
      <w:r>
        <w:br/>
        <w:t>Statement II is incorrect as it assumes an improvement in social networking, which is not universally experienced by all single parent families and is heavily dependent on external factors.</w:t>
      </w:r>
      <w:r>
        <w:br/>
        <w:t>Statement IV is incorrect because while some children may develop resilience, it is not a direct consequence of being in a single parent family and varies widely among individual circumstances.</w:t>
      </w:r>
      <w:r>
        <w:br/>
        <w:t>Hence, the correct answer is Option (2).</w:t>
      </w:r>
      <w:r>
        <w:br/>
      </w:r>
      <w:r>
        <w:br/>
        <w:t>1. In the context of clinical and therapeutic nutrition, which of the following dietary adjustments is most appropriate for managing hypertension?</w:t>
      </w:r>
      <w:r>
        <w:br/>
        <w:t>I. Reduced sodium intake</w:t>
      </w:r>
      <w:r>
        <w:br/>
        <w:t>II. High potassium foods</w:t>
      </w:r>
      <w:r>
        <w:br/>
        <w:t>III. Increased trans fats</w:t>
      </w:r>
      <w:r>
        <w:br/>
        <w:t>IV. High glycemic index foods</w:t>
      </w:r>
      <w:r>
        <w:br/>
        <w:t>V. Increased omega-3 fatty acids</w:t>
      </w:r>
      <w:r>
        <w:br/>
        <w:t>Choose the correct answer from the options given below:</w:t>
      </w:r>
      <w:r>
        <w:br/>
        <w:t>(1) I, II &amp; V</w:t>
      </w:r>
      <w:r>
        <w:br/>
      </w:r>
      <w:r>
        <w:lastRenderedPageBreak/>
        <w:t>(2) II, III &amp; IV</w:t>
      </w:r>
      <w:r>
        <w:br/>
        <w:t>(3) I, III &amp; IV</w:t>
      </w:r>
      <w:r>
        <w:br/>
        <w:t>(4) II, IV &amp; V</w:t>
      </w:r>
      <w:r>
        <w:br/>
      </w:r>
      <w:r>
        <w:br/>
        <w:t>Answer Key: (1)</w:t>
      </w:r>
      <w:r>
        <w:br/>
        <w:t>Solution:</w:t>
      </w:r>
      <w:r>
        <w:br/>
        <w:t>Statement I - Reduced sodium intake is widely recommended for managing hypertension, as it helps in reducing blood pressure levels. Thus, Statement I is correct.</w:t>
      </w:r>
      <w:r>
        <w:br/>
        <w:t>Statement II - High potassium foods can help counteract the effects of sodium and lower blood pressure. Thus, Statement II is correct.</w:t>
      </w:r>
      <w:r>
        <w:br/>
        <w:t>Statement V - Increased omega-3 fatty acids are beneficial for heart health and can aid in lowering blood pressure. Thus, Statement V is correct.</w:t>
      </w:r>
      <w:r>
        <w:br/>
        <w:t>Statement III - Increased trans fats are harmful and increase the risk of cardiovascular diseases, not recommended for hypertension management. Thus, Statement III is incorrect.</w:t>
      </w:r>
      <w:r>
        <w:br/>
        <w:t>Statement IV - High glycemic index foods can lead to quick spikes in blood sugar and are not recommended for managing hypertension. Thus, Statement IV is incorrect.</w:t>
      </w:r>
      <w:r>
        <w:br/>
        <w:t>Hence, the correct answer is Option (1).</w:t>
      </w:r>
      <w:r>
        <w:br/>
      </w:r>
      <w:r>
        <w:br/>
        <w:t>2. Consider the following statements regarding research methods in human development:</w:t>
      </w:r>
      <w:r>
        <w:br/>
        <w:t>I. Independent variables are those that researchers manipulate to observe effects on dependent variables.</w:t>
      </w:r>
      <w:r>
        <w:br/>
        <w:t>II. A confounding variable is a type of independent variable that predicts the outcome of dependent variables.</w:t>
      </w:r>
      <w:r>
        <w:br/>
        <w:t>III. Selection of variables in research necessitates consideration of their operational definitions and relevance to the study’s goals.</w:t>
      </w:r>
      <w:r>
        <w:br/>
        <w:t>Choose the correct answer from the options given below:</w:t>
      </w:r>
      <w:r>
        <w:br/>
        <w:t>(1) I, II Only</w:t>
      </w:r>
      <w:r>
        <w:br/>
        <w:t>(2) I, III Only</w:t>
      </w:r>
      <w:r>
        <w:br/>
        <w:t>(3) II, III Only</w:t>
      </w:r>
      <w:r>
        <w:br/>
        <w:t>(4) I Only</w:t>
      </w:r>
      <w:r>
        <w:br/>
        <w:t>Answer Key: (2)</w:t>
      </w:r>
      <w:r>
        <w:br/>
        <w:t>Solution:</w:t>
      </w:r>
      <w:r>
        <w:br/>
        <w:t>Statement I is correct as independent variables are indeed manipulated by researchers to see their effects on dependent variables.</w:t>
      </w:r>
      <w:r>
        <w:br/>
        <w:t>Statement II is incorrect because a confounding variable is one that may unintentionally influence the dependent variable and confuse the effect of the intended independent variables.</w:t>
      </w:r>
      <w:r>
        <w:br/>
        <w:t>Statement III is correct as selecting appropriate variables requires understanding their operational definitions and ensuring they align with the research objectives.</w:t>
      </w:r>
      <w:r>
        <w:br/>
        <w:t>Hence, the correct answer is Option (2).</w:t>
      </w:r>
      <w:r>
        <w:br/>
      </w:r>
      <w:r>
        <w:br/>
        <w:t>5. Analyze the following components essential for effective scientific report writing in community development research:</w:t>
      </w:r>
      <w:r>
        <w:br/>
      </w:r>
      <w:r>
        <w:lastRenderedPageBreak/>
        <w:t>I. Clear statement of research objectives</w:t>
      </w:r>
      <w:r>
        <w:br/>
        <w:t>II. Detailed description of methodology</w:t>
      </w:r>
      <w:r>
        <w:br/>
        <w:t>III. Inclusion of extensive statistical analysis</w:t>
      </w:r>
      <w:r>
        <w:br/>
        <w:t>IV. Discussion of implications for policy and practice</w:t>
      </w:r>
      <w:r>
        <w:br/>
        <w:t>V. Attribution of sources and proper citations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II, III, IV &amp; V Only</w:t>
      </w:r>
      <w:r>
        <w:br/>
        <w:t>(4) I, II, IV &amp; V Only</w:t>
      </w:r>
      <w:r>
        <w:br/>
        <w:t>Answer Key: (4)</w:t>
      </w:r>
      <w:r>
        <w:br/>
        <w:t>Solution:</w:t>
      </w:r>
      <w:r>
        <w:br/>
        <w:t>Statement I is correct. A clear statement of research objectives sets the foundation for the entire report.</w:t>
      </w:r>
      <w:r>
        <w:br/>
        <w:t>Statement II is correct. Detailed methodology description is crucial for the reproducibility and credibility of research.</w:t>
      </w:r>
      <w:r>
        <w:br/>
        <w:t>Statement III is incorrect as extensive statistical analysis, while important, is not essential for all types of community development research, which may also rely on qualitative data.</w:t>
      </w:r>
      <w:r>
        <w:br/>
        <w:t>Statement IV is correct. Discussing the implications for policy and practice links the research findings to real-world applications.</w:t>
      </w:r>
      <w:r>
        <w:br/>
        <w:t>Statement V is correct. Proper citation and attribution of sources are fundamental to academic integrity and credibility.</w:t>
      </w:r>
      <w:r>
        <w:br/>
        <w:t>Hence, the correct answer is Option (4).</w:t>
      </w:r>
      <w:r>
        <w:br/>
      </w:r>
      <w:r>
        <w:br/>
        <w:t>2. Evaluate the effectiveness of different international agencies in fostering development communication, focusing on the following characteristics:</w:t>
      </w:r>
      <w:r>
        <w:br/>
        <w:t>I. Cultural sensitivity in communication strategies</w:t>
      </w:r>
      <w:r>
        <w:br/>
        <w:t>II. Implementation of grassroots communication programs</w:t>
      </w:r>
      <w:r>
        <w:br/>
        <w:t>III. Promotion of technology-driven communication platforms</w:t>
      </w:r>
      <w:r>
        <w:br/>
        <w:t>IV. Integration of local leadership in program design</w:t>
      </w:r>
      <w:r>
        <w:br/>
        <w:t>V. Emphasis on top-down communication approaches</w:t>
      </w:r>
      <w:r>
        <w:br/>
        <w:t>Choose the correct answer from the options given below:</w:t>
      </w:r>
      <w:r>
        <w:br/>
        <w:t>(1) I, II, III &amp; IV Only</w:t>
      </w:r>
      <w:r>
        <w:br/>
        <w:t>(2) I, II, IV &amp; V Only</w:t>
      </w:r>
      <w:r>
        <w:br/>
        <w:t>(3) I, III, IV &amp; V Only</w:t>
      </w:r>
      <w:r>
        <w:br/>
        <w:t>(4) II, III, IV &amp; V Only</w:t>
      </w:r>
      <w:r>
        <w:br/>
        <w:t>Answer Key: (2)</w:t>
      </w:r>
      <w:r>
        <w:br/>
        <w:t>Solution:</w:t>
      </w:r>
      <w:r>
        <w:br/>
        <w:t>Statement I is correct. Effective international agencies prioritize cultural sensitivity in their communication strategies.</w:t>
      </w:r>
      <w:r>
        <w:br/>
        <w:t>Statement II is correct. The implementation of grassroots communication programs is essential for local engagement and effectiveness.</w:t>
      </w:r>
      <w:r>
        <w:br/>
        <w:t>Statement III is incorrect as not all successful agencies focus predominantly on technology-</w:t>
      </w:r>
      <w:r>
        <w:lastRenderedPageBreak/>
        <w:t>driven platforms; some prioritize more traditional or mixed methods.</w:t>
      </w:r>
      <w:r>
        <w:br/>
        <w:t>Statement IV is correct. Integrating local leadership ensures that communication strategies are relevant and accepted.</w:t>
      </w:r>
      <w:r>
        <w:br/>
        <w:t>Statement V is correct. Some agencies still use top-down approaches effectively, depending on the context and objectives.</w:t>
      </w:r>
      <w:r>
        <w:br/>
        <w:t>Hence, the correct answer is Option (2).</w:t>
      </w:r>
      <w:r>
        <w:br/>
      </w:r>
      <w:r>
        <w:br/>
        <w:t xml:space="preserve">5. </w:t>
      </w:r>
      <w:r w:rsidR="00560373">
        <w:t>Identify the advancements in textiles that contribute to sustainability and waste reduction:</w:t>
      </w:r>
      <w:r w:rsidR="00560373">
        <w:br/>
        <w:t>I. Nano textiles</w:t>
      </w:r>
      <w:r w:rsidR="00560373">
        <w:br/>
        <w:t>II. Zero waste designing</w:t>
      </w:r>
      <w:r w:rsidR="00560373">
        <w:br/>
        <w:t>III. Upcycling</w:t>
      </w:r>
      <w:r w:rsidR="00560373">
        <w:br/>
        <w:t>IV. Occupational clothing</w:t>
      </w:r>
      <w:r w:rsidR="00560373">
        <w:br/>
        <w:t>V. Recycling</w:t>
      </w:r>
      <w:r w:rsidR="00560373">
        <w:br/>
        <w:t>Choose the correct answer from the options given below:</w:t>
      </w:r>
      <w:r w:rsidR="00560373">
        <w:br/>
        <w:t>(1) I &amp; IV</w:t>
      </w:r>
      <w:r w:rsidR="00560373">
        <w:br/>
        <w:t>(2) II &amp; V</w:t>
      </w:r>
      <w:r w:rsidR="00560373">
        <w:br/>
        <w:t>(3) III &amp; V</w:t>
      </w:r>
      <w:r w:rsidR="00560373">
        <w:br/>
        <w:t>(4) II &amp; III</w:t>
      </w:r>
      <w:r w:rsidR="00560373">
        <w:br/>
      </w:r>
      <w:r w:rsidR="00560373">
        <w:br/>
        <w:t>Answer Key: (3)</w:t>
      </w:r>
      <w:r w:rsidR="00560373">
        <w:br/>
        <w:t>Solution:</w:t>
      </w:r>
      <w:r w:rsidR="00560373">
        <w:br/>
        <w:t>Statement II - Zero waste designing involves creating clothing patterns that leave no textile waste, thus it is a correct choice for sustainability.</w:t>
      </w:r>
      <w:r w:rsidR="00560373">
        <w:br/>
        <w:t>Statement V - Recycling involves reprocessing textile materials to create new products, reducing waste and resource consumption, thus it is correct.</w:t>
      </w:r>
      <w:r w:rsidR="00560373">
        <w:br/>
        <w:t>Statement I - Nano textiles enhance functionality but do not inherently contribute to sustainability or waste reduction unless specifically designed to do so.</w:t>
      </w:r>
      <w:r w:rsidR="00560373">
        <w:br/>
        <w:t>Statement III - Upcycling is indeed a practice that contributes to sustainability, as it uses existing materials to create high-value products, thus reducing waste.</w:t>
      </w:r>
      <w:r w:rsidR="00560373">
        <w:br/>
        <w:t>Statement IV - Occupational clothing is designed for specific work environments and does not inherently contribute to sustainability or waste reduction.</w:t>
      </w:r>
      <w:r w:rsidR="00560373">
        <w:br/>
        <w:t>Hence, the correct answer is Option (3).</w:t>
      </w:r>
      <w:r w:rsidR="00560373">
        <w:br/>
      </w:r>
      <w:r>
        <w:br/>
        <w:t>2. From the perspectives of communication for development, select the functions of communication that are primarily concerned with influencing behavior and attitudes:</w:t>
      </w:r>
      <w:r>
        <w:br/>
        <w:t>I. Information</w:t>
      </w:r>
      <w:r>
        <w:br/>
        <w:t>II. Persuasion</w:t>
      </w:r>
      <w:r>
        <w:br/>
        <w:t>III. Motivation</w:t>
      </w:r>
      <w:r>
        <w:br/>
        <w:t>IV. Education</w:t>
      </w:r>
      <w:r>
        <w:br/>
        <w:t>V. Socialization</w:t>
      </w:r>
      <w:r>
        <w:br/>
        <w:t>Choose the correct answer from the options given below:</w:t>
      </w:r>
      <w:r>
        <w:br/>
        <w:t>(1) I &amp; III</w:t>
      </w:r>
      <w:r>
        <w:br/>
      </w:r>
      <w:r>
        <w:lastRenderedPageBreak/>
        <w:t>(2) II &amp; III</w:t>
      </w:r>
      <w:r>
        <w:br/>
        <w:t>(3) II &amp; IV</w:t>
      </w:r>
      <w:r>
        <w:br/>
        <w:t>(4) III &amp; V</w:t>
      </w:r>
      <w:r>
        <w:br/>
      </w:r>
      <w:r>
        <w:br/>
        <w:t>Answer Key: (2)</w:t>
      </w:r>
      <w:r>
        <w:br/>
        <w:t>Solution:</w:t>
      </w:r>
      <w:r>
        <w:br/>
        <w:t xml:space="preserve">Statement II - Persuasion in communication aims to influence the attitudes or behaviors of others, making it a correct choice. </w:t>
      </w:r>
      <w:r>
        <w:br/>
        <w:t>Statement III - Motivation involves using communication to inspire or energize individuals towards certain behaviors or goals, thus it's correct.</w:t>
      </w:r>
      <w:r>
        <w:br/>
        <w:t>Statement I - Information primarily involves the dissemination of facts without necessarily aiming to change behavior directly.</w:t>
      </w:r>
      <w:r>
        <w:br/>
        <w:t>Statement IV - Education, while it can influence behavior, is more about knowledge transfer than direct behavioral influence.</w:t>
      </w:r>
      <w:r>
        <w:br/>
        <w:t>Statement V - Socialization involves learning and adopting societal norms, which is broader than direct behavioral influence.</w:t>
      </w:r>
      <w:r>
        <w:br/>
        <w:t>Hence, the correct answer is Option (2).</w:t>
      </w:r>
      <w:r>
        <w:br/>
      </w:r>
      <w:r>
        <w:br/>
        <w:t>5. Consider these statements about human rights and gender roles:</w:t>
      </w:r>
      <w:r>
        <w:br/>
        <w:t>I. Human rights include comprehensive protections and freedoms guaranteed to all individuals irrespective of gender.</w:t>
      </w:r>
      <w:r>
        <w:br/>
        <w:t>II. The rights of children are universally established standards intended to protect children from exploitation and harm.</w:t>
      </w:r>
      <w:r>
        <w:br/>
        <w:t>III. Gender roles are strictly biological and remain unchanged across different societies or cultures.</w:t>
      </w:r>
      <w:r>
        <w:br/>
        <w:t>Choose the correct answer from the options given below:</w:t>
      </w:r>
      <w:r>
        <w:br/>
        <w:t>(1) I Only</w:t>
      </w:r>
      <w:r>
        <w:br/>
        <w:t>(2) I, II Only</w:t>
      </w:r>
      <w:r>
        <w:br/>
        <w:t>(3) II, III Only</w:t>
      </w:r>
      <w:r>
        <w:br/>
        <w:t>(4) I, III Only</w:t>
      </w:r>
      <w:r>
        <w:br/>
        <w:t>Answer Key: (2)</w:t>
      </w:r>
      <w:r>
        <w:br/>
        <w:t>Solution:</w:t>
      </w:r>
      <w:r>
        <w:br/>
        <w:t>Statement I is correct as human rights are fundamental rights meant to be universally applicable to all, regardless of gender or any other differential factors.</w:t>
      </w:r>
      <w:r>
        <w:br/>
        <w:t>Statement II is correct, reflecting the global agreement on the need to provide special protections for children against exploitation and to support their development.</w:t>
      </w:r>
      <w:r>
        <w:br/>
        <w:t>Statement III is incorrect because gender roles are influenced by a complex interplay of biological, social, and cultural factors and can vary significantly across different societies.</w:t>
      </w:r>
      <w:r>
        <w:br/>
        <w:t>Hence, the correct answer is Option (2).</w:t>
      </w:r>
      <w:r>
        <w:br/>
      </w:r>
      <w:r>
        <w:br/>
        <w:t>3. In nutritional assessment, which of the following methods are considered essential for accurately gauging dietary intake and nutritional status?</w:t>
      </w:r>
      <w:r>
        <w:br/>
        <w:t>I. 24-hour dietary recall</w:t>
      </w:r>
      <w:r>
        <w:br/>
      </w:r>
      <w:r>
        <w:lastRenderedPageBreak/>
        <w:t>II. Body mass index (BMI) calculation</w:t>
      </w:r>
      <w:r>
        <w:br/>
        <w:t>III. Genetic testing for nutritional deficiencies</w:t>
      </w:r>
      <w:r>
        <w:br/>
        <w:t>IV. Bioelectrical impedance analysis for body composition</w:t>
      </w:r>
      <w:r>
        <w:br/>
        <w:t>Choose the correct answer from the options given below:</w:t>
      </w:r>
      <w:r>
        <w:br/>
        <w:t>(1) I, II, IV Only</w:t>
      </w:r>
      <w:r>
        <w:br/>
        <w:t>(2) I, II, III Only</w:t>
      </w:r>
      <w:r>
        <w:br/>
        <w:t>(3) II, III, IV Only</w:t>
      </w:r>
      <w:r>
        <w:br/>
        <w:t>(4) I, III, IV Only</w:t>
      </w:r>
      <w:r>
        <w:br/>
        <w:t>Answer Key: (1)</w:t>
      </w:r>
      <w:r>
        <w:br/>
        <w:t>Solution:</w:t>
      </w:r>
      <w:r>
        <w:br/>
        <w:t>Statement I is correct as the 24-hour dietary recall is a commonly used qualitative assessment tool to estimate an individual's food intake and dietary patterns.</w:t>
      </w:r>
      <w:r>
        <w:br/>
        <w:t>Statement II is correct because BMI calculation is a straightforward, widely used quantitative method to assess general nutritional status by relating weight to height.</w:t>
      </w:r>
      <w:r>
        <w:br/>
        <w:t>Statement IV is correct as bioelectrical impedance analysis is a technique for assessing body composition, an important aspect of nutritional status evaluation.</w:t>
      </w:r>
      <w:r>
        <w:br/>
        <w:t>Statement III is incorrect as genetic testing, while useful for detecting potential susceptibilities to certain deficiencies, is not a standard or primary method for assessing current nutritional status.</w:t>
      </w:r>
      <w:r>
        <w:br/>
        <w:t>Hence, the correct answer is Option (1).</w:t>
      </w:r>
      <w:r>
        <w:br/>
      </w:r>
      <w:r>
        <w:br/>
        <w:t>5. Analyze the role of ergonomic considerations in the design thinking process for product design. Which of the following correctly aligns with ergonomic principles?</w:t>
      </w:r>
      <w:r>
        <w:br/>
        <w:t>I. Enhancing user comfort and product functionality.</w:t>
      </w:r>
      <w:r>
        <w:br/>
        <w:t>II. Focusing solely on aesthetic appeal without regard to user interface.</w:t>
      </w:r>
      <w:r>
        <w:br/>
        <w:t>III. Integrating user feedback to refine product design.</w:t>
      </w:r>
      <w:r>
        <w:br/>
        <w:t>IV. Designing for optimal accessibility and usability for diverse user groups.</w:t>
      </w:r>
      <w:r>
        <w:br/>
        <w:t>Choose the correct answer from the options given below:</w:t>
      </w:r>
      <w:r>
        <w:br/>
        <w:t>(1) I, II, III Only</w:t>
      </w:r>
      <w:r>
        <w:br/>
        <w:t>(2) I, III, IV Only</w:t>
      </w:r>
      <w:r>
        <w:br/>
        <w:t>(3) II, III, IV Only</w:t>
      </w:r>
      <w:r>
        <w:br/>
        <w:t>(4) I, II, IV Only</w:t>
      </w:r>
      <w:r>
        <w:br/>
        <w:t>Answer Key: (2)</w:t>
      </w:r>
      <w:r>
        <w:br/>
        <w:t>Solution:</w:t>
      </w:r>
      <w:r>
        <w:br/>
        <w:t>Statement I is correct as ergonomic considerations prioritize enhancing comfort and functionality, key aspects of effective product design.</w:t>
      </w:r>
      <w:r>
        <w:br/>
        <w:t>Statement III is correct because integrating user feedback is essential in the ergonomic design process to ensure the product meets the actual needs and preferences of users.</w:t>
      </w:r>
      <w:r>
        <w:br/>
        <w:t>Statement IV is correct as designing for accessibility and usability for diverse groups is a fundamental principle of ergonomic design, ensuring that products can be used by as many people as possible.</w:t>
      </w:r>
      <w:r>
        <w:br/>
        <w:t>Statement II is incorrect as focusing solely on aesthetics while neglecting the user interface contradicts ergonomic principles, which emphasize usability and user experience.</w:t>
      </w:r>
      <w:r>
        <w:br/>
      </w:r>
      <w:r>
        <w:lastRenderedPageBreak/>
        <w:t>Hence, the correct answer is Option (2).</w:t>
      </w:r>
      <w:r>
        <w:br/>
      </w:r>
      <w:r>
        <w:br/>
        <w:t>3. Within the domain of housing and interior design, identify which principles of planning spaces directly emphasize practicality and efficient use of space:</w:t>
      </w:r>
      <w:r>
        <w:br/>
        <w:t>I. Flexibility</w:t>
      </w:r>
      <w:r>
        <w:br/>
        <w:t>II. Economy</w:t>
      </w:r>
      <w:r>
        <w:br/>
        <w:t>III. Proximity</w:t>
      </w:r>
      <w:r>
        <w:br/>
        <w:t>IV. Privacy</w:t>
      </w:r>
      <w:r>
        <w:br/>
        <w:t>V. Aesthetics</w:t>
      </w:r>
      <w:r>
        <w:br/>
        <w:t>Choose the correct answer from the options given below:</w:t>
      </w:r>
      <w:r>
        <w:br/>
        <w:t>(1) I &amp; IV</w:t>
      </w:r>
      <w:r>
        <w:br/>
        <w:t>(2) I &amp; III</w:t>
      </w:r>
      <w:r>
        <w:br/>
        <w:t>(3) II &amp; III</w:t>
      </w:r>
      <w:r>
        <w:br/>
        <w:t>(4) III &amp; V</w:t>
      </w:r>
      <w:r>
        <w:br/>
      </w:r>
      <w:r>
        <w:br/>
        <w:t>Answer Key: (3)</w:t>
      </w:r>
      <w:r>
        <w:br/>
        <w:t>Solution:</w:t>
      </w:r>
      <w:r>
        <w:br/>
        <w:t>Statement II - Economy in construction and space planning focuses on cost-effective and efficient use of resources, including space. Thus, Statement II is correct.</w:t>
      </w:r>
      <w:r>
        <w:br/>
        <w:t>Statement III - Proximity in planning refers to the logical and practical placement of spaces based on their use and relationship to one another, enhancing functionality. Thus, Statement III is correct.</w:t>
      </w:r>
      <w:r>
        <w:br/>
        <w:t>Statement I - Flexibility relates to adaptable use of space but doesn’t necessarily emphasize practicality or efficiency.</w:t>
      </w:r>
      <w:r>
        <w:br/>
        <w:t>Statement IV - Privacy is important for comfort but doesn't directly relate to efficiency or practical use of space.</w:t>
      </w:r>
      <w:r>
        <w:br/>
        <w:t>Statement V - Aesthetics focuses on the visual and sensory aspects of space, not directly on practicality.</w:t>
      </w:r>
      <w:r>
        <w:br/>
        <w:t>Hence, the correct answer is Option (3).</w:t>
      </w:r>
      <w:r>
        <w:br/>
      </w:r>
      <w:r>
        <w:br/>
        <w:t>4. Which activities best support holistic development in early childhood education?</w:t>
      </w:r>
      <w:r>
        <w:br/>
        <w:t>I. Structured play</w:t>
      </w:r>
      <w:r>
        <w:br/>
        <w:t>II. High-stakes testing</w:t>
      </w:r>
      <w:r>
        <w:br/>
        <w:t>III. Cross-disciplinary projects</w:t>
      </w:r>
      <w:r>
        <w:br/>
        <w:t>IV. Competitive sports</w:t>
      </w:r>
      <w:r>
        <w:br/>
        <w:t>V. Storytelling</w:t>
      </w:r>
      <w:r>
        <w:br/>
        <w:t>Choose the correct answer from the options given below:</w:t>
      </w:r>
      <w:r>
        <w:br/>
        <w:t>(1) I, II &amp; IV</w:t>
      </w:r>
      <w:r>
        <w:br/>
        <w:t>(2) II, III &amp; V</w:t>
      </w:r>
      <w:r>
        <w:br/>
        <w:t>(3) I, III &amp; V</w:t>
      </w:r>
      <w:r>
        <w:br/>
        <w:t>(4) III, IV &amp; V</w:t>
      </w:r>
      <w:r>
        <w:br/>
      </w:r>
      <w:r>
        <w:br/>
        <w:t>Answer Key: (3)</w:t>
      </w:r>
      <w:r>
        <w:br/>
      </w:r>
      <w:r>
        <w:lastRenderedPageBreak/>
        <w:t>Solution:</w:t>
      </w:r>
      <w:r>
        <w:br/>
        <w:t>Statement I - Structured play supports both cognitive and social development, integral to holistic development. Thus, Statement I is correct.</w:t>
      </w:r>
      <w:r>
        <w:br/>
        <w:t>Statement III - Cross-disciplinary projects integrate multiple areas of learning, enhancing cognitive, social, and emotional development. Thus, Statement III is correct.</w:t>
      </w:r>
      <w:r>
        <w:br/>
        <w:t>Statement V - Storytelling enhances imagination, language skills, and emotional understanding, beneficial for holistic development. Thus, Statement V is correct.</w:t>
      </w:r>
      <w:r>
        <w:br/>
        <w:t>Statement II - High-stakes testing is generally not conducive to holistic development, focusing narrowly on academic performance. Thus, Statement II is incorrect.</w:t>
      </w:r>
      <w:r>
        <w:br/>
        <w:t>Statement IV - Competitive sports, while beneficial for physical development, might not always promote social and emotional development. Thus, Statement IV is incorrect.</w:t>
      </w:r>
      <w:r>
        <w:br/>
        <w:t>Hence, the correct answer is Option (3).</w:t>
      </w:r>
      <w:r>
        <w:br/>
      </w:r>
      <w:r>
        <w:br/>
        <w:t>3. Assess the following elements involved in human resource management in terms of their importance for strategic organizational development:</w:t>
      </w:r>
      <w:r>
        <w:br/>
        <w:t>I. Comprehensive manpower planning</w:t>
      </w:r>
      <w:r>
        <w:br/>
        <w:t>II. Regular training needs assessments</w:t>
      </w:r>
      <w:r>
        <w:br/>
        <w:t>III. Adoption of modern training methodologies</w:t>
      </w:r>
      <w:r>
        <w:br/>
        <w:t>IV. Systematic evaluation of training outcomes</w:t>
      </w:r>
      <w:r>
        <w:br/>
        <w:t>V. Recruitment of externally trained specialists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II, III, IV &amp; V Only</w:t>
      </w:r>
      <w:r>
        <w:br/>
        <w:t>(4) I, II, IV &amp; V Only</w:t>
      </w:r>
      <w:r>
        <w:br/>
        <w:t>Answer Key: (1)</w:t>
      </w:r>
      <w:r>
        <w:br/>
        <w:t>Solution:</w:t>
      </w:r>
      <w:r>
        <w:br/>
        <w:t>Statement I is correct. Manpower planning is crucial for aligning the workforce with organizational goals.</w:t>
      </w:r>
      <w:r>
        <w:br/>
        <w:t>Statement II is correct. Regular assessments of training needs ensure that employee skills are up-to-date and relevant.</w:t>
      </w:r>
      <w:r>
        <w:br/>
        <w:t>Statement III is correct. Adoption of modern training methodologies can enhance learning and efficiency.</w:t>
      </w:r>
      <w:r>
        <w:br/>
        <w:t>Statement IV is correct. Evaluating training outcomes helps in measuring effectiveness and making necessary adjustments.</w:t>
      </w:r>
      <w:r>
        <w:br/>
        <w:t>Statement V is incorrect. While recruitment of externally trained specialists can be beneficial, it is not a core element of strategic human resource management.</w:t>
      </w:r>
      <w:r>
        <w:br/>
        <w:t>Hence, the correct answer is Option (1).</w:t>
      </w:r>
      <w:r>
        <w:br/>
      </w:r>
      <w:r>
        <w:br/>
        <w:t>2. Which of the following strategies best aligns with the principles of energy efficiency in buildings?</w:t>
      </w:r>
      <w:r>
        <w:br/>
        <w:t>I. Use of high thermal mass materials</w:t>
      </w:r>
      <w:r>
        <w:br/>
        <w:t>II. Installation of large, single-pane windows</w:t>
      </w:r>
      <w:r>
        <w:br/>
      </w:r>
      <w:r>
        <w:lastRenderedPageBreak/>
        <w:t>III. Incorporation of passive solar design</w:t>
      </w:r>
      <w:r>
        <w:br/>
        <w:t>IV. Regular energy audits</w:t>
      </w:r>
      <w:r>
        <w:br/>
        <w:t>V. Utilization of volatile organic compound (VOC) emitting materials</w:t>
      </w:r>
      <w:r>
        <w:br/>
        <w:t>Choose the correct answer from the options given below:</w:t>
      </w:r>
      <w:r>
        <w:br/>
        <w:t>(1) I, III &amp; IV</w:t>
      </w:r>
      <w:r>
        <w:br/>
        <w:t>(2) II, III &amp; V</w:t>
      </w:r>
      <w:r>
        <w:br/>
        <w:t>(3) I, II &amp; V</w:t>
      </w:r>
      <w:r>
        <w:br/>
        <w:t>(4) III, IV &amp; V</w:t>
      </w:r>
      <w:r>
        <w:br/>
      </w:r>
      <w:r>
        <w:br/>
        <w:t>Answer Key: (1)</w:t>
      </w:r>
      <w:r>
        <w:br/>
        <w:t>Solution:</w:t>
      </w:r>
      <w:r>
        <w:br/>
        <w:t>Statement I - Use of high thermal mass materials helps in moderating indoor temperatures and reducing energy costs, making it energy efficient. Thus, Statement I is correct.</w:t>
      </w:r>
      <w:r>
        <w:br/>
        <w:t>Statement III - Incorporation of passive solar design utilizes natural sources of energy, such as sunlight, for heating and lighting, thereby reducing energy usage. Thus, Statement III is correct.</w:t>
      </w:r>
      <w:r>
        <w:br/>
        <w:t>Statement IV - Regular energy audits help identify ways to reduce energy consumption and improve efficiency. Thus, Statement IV is correct.</w:t>
      </w:r>
      <w:r>
        <w:br/>
        <w:t>Statement II - Large, single-pane windows are poor insulators compared to double-glazed options, leading to higher energy costs. Thus, Statement II is incorrect.</w:t>
      </w:r>
      <w:r>
        <w:br/>
        <w:t>Statement V - Utilization of VOC emitting materials contributes to poor indoor air quality and does not directly relate to energy efficiency. Thus, Statement V is incorrect.</w:t>
      </w:r>
      <w:r>
        <w:br/>
        <w:t>Hence, the correct answer is Option (1).</w:t>
      </w:r>
      <w:r>
        <w:br/>
      </w:r>
      <w:r>
        <w:br/>
        <w:t xml:space="preserve">1. </w:t>
      </w:r>
      <w:r w:rsidR="00560373">
        <w:t>In the context of family studies, identify the parenting styles that are predominantly focused on balancing responsiveness and demandingness:</w:t>
      </w:r>
      <w:r w:rsidR="00560373">
        <w:br/>
        <w:t>I. Authoritative</w:t>
      </w:r>
      <w:r w:rsidR="00560373">
        <w:br/>
        <w:t>II. Permissive</w:t>
      </w:r>
      <w:r w:rsidR="00560373">
        <w:br/>
        <w:t>III. Uninvolved</w:t>
      </w:r>
      <w:r w:rsidR="00560373">
        <w:br/>
        <w:t>IV. Authoritarian</w:t>
      </w:r>
      <w:r w:rsidR="00560373">
        <w:br/>
        <w:t>V. Neglectful</w:t>
      </w:r>
      <w:r w:rsidR="00560373">
        <w:br/>
        <w:t>Choose the correct answer from the options given below:</w:t>
      </w:r>
      <w:r w:rsidR="00560373">
        <w:br/>
        <w:t>(1) I &amp; IV</w:t>
      </w:r>
      <w:r w:rsidR="00560373">
        <w:br/>
        <w:t>(2) I &amp; II</w:t>
      </w:r>
      <w:r w:rsidR="00560373">
        <w:br/>
        <w:t>(3) I &amp; III</w:t>
      </w:r>
      <w:r w:rsidR="00560373">
        <w:br/>
        <w:t>(4) II &amp; IV</w:t>
      </w:r>
      <w:r w:rsidR="00560373">
        <w:br/>
      </w:r>
      <w:r w:rsidR="00560373">
        <w:br/>
        <w:t>Answer Key: (2)</w:t>
      </w:r>
      <w:r w:rsidR="00560373">
        <w:br/>
        <w:t>Solution:</w:t>
      </w:r>
      <w:r w:rsidR="00560373">
        <w:br/>
        <w:t>Statement I - Authoritative parenting style is known for high responsiveness and high demandingness, making it a balanced approach. Thus, Statement I is correct.</w:t>
      </w:r>
      <w:r w:rsidR="00560373">
        <w:br/>
        <w:t xml:space="preserve">Statement II - Permissive parenting style is characterized by high responsiveness but low demandingness, which represents a skewed balance towards responsiveness. Thus, </w:t>
      </w:r>
      <w:r w:rsidR="00560373">
        <w:lastRenderedPageBreak/>
        <w:t>Statement II is incorrect.</w:t>
      </w:r>
      <w:r w:rsidR="00560373">
        <w:br/>
        <w:t>Statement III - Uninvolved parenting style features low responsiveness and low demandingness, which is not balanced as it leans towards neglect rather than a balance of responsiveness and demandingness. Thus, Statement III is incorrect.</w:t>
      </w:r>
      <w:r w:rsidR="00560373">
        <w:br/>
        <w:t>Statement IV - Authoritarian parenting style is high in demandingness and low in responsiveness, which does not represent a balance. Thus, Statement IV is incorrect.</w:t>
      </w:r>
      <w:r w:rsidR="00560373">
        <w:br/>
        <w:t>Hence, the correct answer is Option (2).</w:t>
      </w:r>
      <w:r w:rsidR="00560373">
        <w:br/>
      </w:r>
      <w:r>
        <w:br/>
        <w:t>4. Evaluate the following statements concerning fashion theories and cycles:</w:t>
      </w:r>
      <w:r>
        <w:br/>
        <w:t>I. Fashion theories include the trickle-down theory, which suggests that fashion trends start from the upper class and move downwards.</w:t>
      </w:r>
      <w:r>
        <w:br/>
        <w:t>II. The fashion adoption cycle describes how individuals accept and reject fashion trends over time.</w:t>
      </w:r>
      <w:r>
        <w:br/>
        <w:t>III. Fashion forecasting relies solely on historical data without considering current market trends.</w:t>
      </w:r>
      <w:r>
        <w:br/>
        <w:t>Choose the correct answer from the options given below:</w:t>
      </w:r>
      <w:r>
        <w:br/>
        <w:t>(1) I, II Only</w:t>
      </w:r>
      <w:r>
        <w:br/>
        <w:t>(2) II, III Only</w:t>
      </w:r>
      <w:r>
        <w:br/>
        <w:t>(3) I, III Only</w:t>
      </w:r>
      <w:r>
        <w:br/>
        <w:t>(4) I Only</w:t>
      </w:r>
      <w:r>
        <w:br/>
        <w:t>Answer Key: (1)</w:t>
      </w:r>
      <w:r>
        <w:br/>
        <w:t>Solution:</w:t>
      </w:r>
      <w:r>
        <w:br/>
        <w:t>Statement I is correct as the trickle-down theory is a well-recognized concept in fashion, describing how fashion trends often originate in upper social echelons before becoming popular in lower ones.</w:t>
      </w:r>
      <w:r>
        <w:br/>
        <w:t>Statement II is correct, outlining the process through which fashion is accepted, peaks, and eventually declines among consumers.</w:t>
      </w:r>
      <w:r>
        <w:br/>
        <w:t>Statement III is incorrect because fashion forecasting extensively utilizes both historical data and analyses of current market trends to predict future fashion movements.</w:t>
      </w:r>
      <w:r>
        <w:br/>
        <w:t>Hence, the correct answer is Option (1).</w:t>
      </w:r>
      <w:r>
        <w:br/>
      </w:r>
      <w:r>
        <w:br/>
        <w:t xml:space="preserve">1. </w:t>
      </w:r>
      <w:r w:rsidR="00560373">
        <w:t>Evaluate the following statements related to adolescence and youth development programs:</w:t>
      </w:r>
      <w:r w:rsidR="00560373">
        <w:br/>
        <w:t>I. Adolescent development programs primarily focus on cognitive development over social or emotional support.</w:t>
      </w:r>
      <w:r w:rsidR="00560373">
        <w:br/>
        <w:t>II. Transitioning into adulthood often includes facing challenges such as identity formation and independence.</w:t>
      </w:r>
      <w:r w:rsidR="00560373">
        <w:br/>
        <w:t>III. Optimal development programs for youth include structured settings that only focus on academic achievements.</w:t>
      </w:r>
      <w:r w:rsidR="00560373">
        <w:br/>
        <w:t>Choose the correct answer from the options given below:</w:t>
      </w:r>
      <w:r w:rsidR="00560373">
        <w:br/>
        <w:t>(1) I, II Only</w:t>
      </w:r>
      <w:r w:rsidR="00560373">
        <w:br/>
        <w:t>(2) II Only</w:t>
      </w:r>
      <w:r w:rsidR="00560373">
        <w:br/>
        <w:t>(3) I, III Only</w:t>
      </w:r>
      <w:r w:rsidR="00560373">
        <w:br/>
      </w:r>
      <w:r w:rsidR="00560373">
        <w:lastRenderedPageBreak/>
        <w:t>(4) II, III Only</w:t>
      </w:r>
      <w:r w:rsidR="00560373">
        <w:br/>
        <w:t>Answer Key: (2)</w:t>
      </w:r>
      <w:r w:rsidR="00560373">
        <w:br/>
        <w:t>Solution:</w:t>
      </w:r>
      <w:r w:rsidR="00560373">
        <w:br/>
        <w:t>Statement I is incorrect as adolescent development programs typically emphasize a balanced approach, including social, emotional, and cognitive development.</w:t>
      </w:r>
      <w:r w:rsidR="00560373">
        <w:br/>
        <w:t>Statement II is correct because adolescence is a critical period characterized by significant changes and challenges, including identity formation and a push towards independence.</w:t>
      </w:r>
      <w:r w:rsidR="00560373">
        <w:br/>
        <w:t>Statement III is incorrect; optimal development programs for youth incorporate a variety of settings that address not only academic but also social, emotional, and vocational aspects.</w:t>
      </w:r>
      <w:r w:rsidR="00560373">
        <w:br/>
        <w:t>Hence, the correct answer is Option (2).</w:t>
      </w:r>
    </w:p>
    <w:p w14:paraId="69A5CD0A" w14:textId="098C2461" w:rsidR="00234E55" w:rsidRDefault="00000000">
      <w:r>
        <w:br/>
        <w:t>2. Consider the effectiveness of family therapy in crises situations involving adolescent behavioral issues. Which of the following are accurate reflections of its impacts?</w:t>
      </w:r>
      <w:r>
        <w:br/>
        <w:t>I. Reduction in communication barriers within the family.</w:t>
      </w:r>
      <w:r>
        <w:br/>
        <w:t>II. Immediate cessation of adolescent behavioral problems.</w:t>
      </w:r>
      <w:r>
        <w:br/>
        <w:t>III. Development of healthier coping mechanisms among family members.</w:t>
      </w:r>
      <w:r>
        <w:br/>
        <w:t>IV. Long-term resolution of underlying familial conflicts.</w:t>
      </w:r>
      <w:r>
        <w:br/>
        <w:t>Choose the correct answer from the options given below:</w:t>
      </w:r>
      <w:r>
        <w:br/>
        <w:t>(1) I, III, IV Only</w:t>
      </w:r>
      <w:r>
        <w:br/>
        <w:t>(2) I, II, III Only</w:t>
      </w:r>
      <w:r>
        <w:br/>
        <w:t>(3) I, II, IV Only</w:t>
      </w:r>
      <w:r>
        <w:br/>
        <w:t>(4) II, III, IV Only</w:t>
      </w:r>
      <w:r>
        <w:br/>
        <w:t>Answer Key: (1)</w:t>
      </w:r>
      <w:r>
        <w:br/>
        <w:t>Solution:</w:t>
      </w:r>
      <w:r>
        <w:br/>
        <w:t>Statement I is correct as family therapy often focuses on improving communication, which is fundamental in addressing and managing crises.</w:t>
      </w:r>
      <w:r>
        <w:br/>
        <w:t>Statement III is correct because through family therapy, members can develop healthier coping mechanisms to deal with stress and conflicts.</w:t>
      </w:r>
      <w:r>
        <w:br/>
        <w:t>Statement IV is correct as family therapy provides a platform for addressing and potentially resolving deep-seated familial conflicts over time.</w:t>
      </w:r>
      <w:r>
        <w:br/>
        <w:t>Statement II is incorrect because the cessation of adolescent behavioral problems is not typically immediate and requires ongoing effort and adaptation from the family.</w:t>
      </w:r>
      <w:r>
        <w:br/>
        <w:t>Hence, the correct answer is Option (1).</w:t>
      </w:r>
      <w:r>
        <w:br/>
      </w:r>
      <w:r>
        <w:br/>
        <w:t>4. In the context of textile studies, which of the following statements accurately describe the processes involved in identifying and classifying textiles?</w:t>
      </w:r>
      <w:r>
        <w:br/>
        <w:t>I. Using burn tests to determine the specific types of fibers.</w:t>
      </w:r>
      <w:r>
        <w:br/>
        <w:t>II. Measuring the density of yarns to classify fabric types.</w:t>
      </w:r>
      <w:r>
        <w:br/>
        <w:t>III. Employing tensile strength tests to identify weave patterns.</w:t>
      </w:r>
      <w:r>
        <w:br/>
        <w:t>IV. Analyzing the drape of fabric to deduce fiber content.</w:t>
      </w:r>
      <w:r>
        <w:br/>
        <w:t>Choose the correct answer from the options given below:</w:t>
      </w:r>
      <w:r>
        <w:br/>
        <w:t>(1) I, II, III Only</w:t>
      </w:r>
      <w:r>
        <w:br/>
        <w:t>(2) I Only</w:t>
      </w:r>
      <w:r>
        <w:br/>
      </w:r>
      <w:r>
        <w:lastRenderedPageBreak/>
        <w:t>(3) I, III Only</w:t>
      </w:r>
      <w:r>
        <w:br/>
        <w:t>(4) II, III, IV Only</w:t>
      </w:r>
      <w:r>
        <w:br/>
        <w:t>Answer Key: (2)</w:t>
      </w:r>
      <w:r>
        <w:br/>
        <w:t>Solution:</w:t>
      </w:r>
      <w:r>
        <w:br/>
        <w:t>Statement I is correct as burn tests are a definitive method used to identify natural and synthetic fibers by observing the reaction of the fiber to flame.</w:t>
      </w:r>
      <w:r>
        <w:br/>
        <w:t>Statement II is incorrect because while the density of yarns can influence fabric characteristics, it does not directly classify fabric types.</w:t>
      </w:r>
      <w:r>
        <w:br/>
        <w:t>Statement III is incorrect as tensile strength tests measure the force required to break a fiber or yarn and do not specify weave patterns.</w:t>
      </w:r>
      <w:r>
        <w:br/>
        <w:t>Statement IV is incorrect because while the drape of fabric can indicate quality and use, it does not specifically determine fiber content without additional information.</w:t>
      </w:r>
      <w:r>
        <w:br/>
        <w:t>Hence, the correct answer is Option (2).</w:t>
      </w:r>
      <w:r>
        <w:br/>
      </w:r>
      <w:r>
        <w:br/>
        <w:t>4. Consider the following methods used for the quality evaluation of foods and determine which are typically subjective assessments:</w:t>
      </w:r>
      <w:r>
        <w:br/>
        <w:t>I. Sensory evaluation by consumer panels</w:t>
      </w:r>
      <w:r>
        <w:br/>
        <w:t>II. Laboratory analysis of nutrient content</w:t>
      </w:r>
      <w:r>
        <w:br/>
        <w:t>III. Expert review of texture and flavor</w:t>
      </w:r>
      <w:r>
        <w:br/>
        <w:t>IV. Consumer preference surveys</w:t>
      </w:r>
      <w:r>
        <w:br/>
        <w:t>V. Shelf-life testing under controlled conditions</w:t>
      </w:r>
      <w:r>
        <w:br/>
        <w:t>Choose the correct answer from the options given below:</w:t>
      </w:r>
      <w:r>
        <w:br/>
        <w:t>(1) I, II, III &amp; IV Only</w:t>
      </w:r>
      <w:r>
        <w:br/>
        <w:t>(2) I, III, IV &amp; V Only</w:t>
      </w:r>
      <w:r>
        <w:br/>
        <w:t>(3) I, II, III &amp; V Only</w:t>
      </w:r>
      <w:r>
        <w:br/>
        <w:t>(4) I, III &amp; IV Only</w:t>
      </w:r>
      <w:r>
        <w:br/>
        <w:t>Answer Key: (1)</w:t>
      </w:r>
      <w:r>
        <w:br/>
        <w:t>Solution:</w:t>
      </w:r>
      <w:r>
        <w:br/>
        <w:t>Statement I is correct. Sensory evaluation by consumer panels relies on personal perceptions and tastes, making it subjective.</w:t>
      </w:r>
      <w:r>
        <w:br/>
        <w:t>Statement II is incorrect as laboratory analysis of nutrient content is an objective method based on measurable data.</w:t>
      </w:r>
      <w:r>
        <w:br/>
        <w:t>Statement III is correct. Expert reviews of texture and flavor are based on personal judgments and experiences, hence subjective.</w:t>
      </w:r>
      <w:r>
        <w:br/>
        <w:t>Statement IV is correct. Consumer preference surveys gather individual preferences and opinions, which are inherently subjective.</w:t>
      </w:r>
      <w:r>
        <w:br/>
        <w:t>Statement V is incorrect. Shelf-life testing is an objective method based on observable and measurable changes under controlled conditions.</w:t>
      </w:r>
      <w:r>
        <w:br/>
        <w:t>Hence, the correct answer is Option (1).</w:t>
      </w:r>
      <w:r>
        <w:br/>
      </w:r>
      <w:r>
        <w:br/>
        <w:t xml:space="preserve">3. </w:t>
      </w:r>
      <w:r w:rsidR="00560373">
        <w:t>Analyze these statements about textile finishes:</w:t>
      </w:r>
      <w:r w:rsidR="00560373">
        <w:br/>
        <w:t>I. Functional finishes enhance the performance characteristics such as antimicrobial properties or water resistance.</w:t>
      </w:r>
      <w:r w:rsidR="00560373">
        <w:br/>
      </w:r>
      <w:r w:rsidR="00560373">
        <w:lastRenderedPageBreak/>
        <w:t>II. Aesthetic finishes are intended to alter the appearance and texture of textiles, such as calendaring.</w:t>
      </w:r>
      <w:r w:rsidR="00560373">
        <w:br/>
        <w:t>III. Durability of finishes is generally considered negligible in the textile industry.</w:t>
      </w:r>
      <w:r w:rsidR="00560373">
        <w:br/>
        <w:t>Choose the correct answer from the options given below:</w:t>
      </w:r>
      <w:r w:rsidR="00560373">
        <w:br/>
        <w:t>(1) I, II Only</w:t>
      </w:r>
      <w:r w:rsidR="00560373">
        <w:br/>
        <w:t>(2) II, III Only</w:t>
      </w:r>
      <w:r w:rsidR="00560373">
        <w:br/>
        <w:t>(3) I, III Only</w:t>
      </w:r>
      <w:r w:rsidR="00560373">
        <w:br/>
        <w:t>(4) I Only</w:t>
      </w:r>
      <w:r w:rsidR="00560373">
        <w:br/>
        <w:t>Answer Key: (1)</w:t>
      </w:r>
      <w:r w:rsidR="00560373">
        <w:br/>
        <w:t>Solution:</w:t>
      </w:r>
      <w:r w:rsidR="00560373">
        <w:br/>
        <w:t>Statement I is correct as functional finishes are applied to textiles to enhance their utility, including properties like antimicrobial resistance or water repellency.</w:t>
      </w:r>
      <w:r w:rsidR="00560373">
        <w:br/>
        <w:t>Statement II is correct; aesthetic finishes alter appearance and texture, and calendaring is specifically a process that changes these aspects by imparting smoothness and luster.</w:t>
      </w:r>
      <w:r w:rsidR="00560373">
        <w:br/>
        <w:t>Statement III is incorrect because the durability of finishes is a significant concern in the textile industry, affecting the longevity and performance of the fabric.</w:t>
      </w:r>
      <w:r w:rsidR="00560373">
        <w:br/>
        <w:t>Hence, the correct answer is Option (1).</w:t>
      </w:r>
      <w:r w:rsidR="00560373">
        <w:br/>
      </w:r>
      <w:r>
        <w:br/>
        <w:t>5. From the following, which fabric construction methods are most suitable for specific end uses such as filtration and medical applications?</w:t>
      </w:r>
      <w:r>
        <w:br/>
        <w:t>I. Woven</w:t>
      </w:r>
      <w:r>
        <w:br/>
        <w:t>II. Knitted</w:t>
      </w:r>
      <w:r>
        <w:br/>
        <w:t>III. Non-woven</w:t>
      </w:r>
      <w:r>
        <w:br/>
        <w:t>IV. Bonded</w:t>
      </w:r>
      <w:r>
        <w:br/>
        <w:t>V. Laminated</w:t>
      </w:r>
      <w:r>
        <w:br/>
        <w:t>Choose the correct answer from the options given below:</w:t>
      </w:r>
      <w:r>
        <w:br/>
        <w:t>(1) I, II &amp; IV</w:t>
      </w:r>
      <w:r>
        <w:br/>
        <w:t>(2) II, III &amp; V</w:t>
      </w:r>
      <w:r>
        <w:br/>
        <w:t>(3) I, III &amp; V</w:t>
      </w:r>
      <w:r>
        <w:br/>
        <w:t>(4) III, IV &amp; V</w:t>
      </w:r>
      <w:r>
        <w:br/>
      </w:r>
      <w:r>
        <w:br/>
        <w:t>Answer Key: (3)</w:t>
      </w:r>
      <w:r>
        <w:br/>
        <w:t>Solution:</w:t>
      </w:r>
      <w:r>
        <w:br/>
        <w:t>Statement I - Woven fabrics are typically used for their strength and durability in various applications, including specialized industrial filters. Thus, Statement I is correct.</w:t>
      </w:r>
      <w:r>
        <w:br/>
        <w:t>Statement III - Non-woven fabrics are often used in medical applications due to their disposability and barrier properties against infections. Thus, Statement III is correct.</w:t>
      </w:r>
      <w:r>
        <w:br/>
        <w:t>Statement V - Laminated fabrics are used in both medical and filtration applications for creating barriers and enhancing fabric properties. Thus, Statement V is correct.</w:t>
      </w:r>
      <w:r>
        <w:br/>
        <w:t>Statement II - Knitted fabrics are generally more elastic and are less likely to be used in rigid applications such as filtration. Thus, Statement II is incorrect.</w:t>
      </w:r>
      <w:r>
        <w:br/>
        <w:t>Statement IV - Bonded fabrics, while useful in various contexts, are not specified here for their primary use in filtration or medical applications. Thus, Statement IV is incorrect.</w:t>
      </w:r>
      <w:r>
        <w:br/>
      </w:r>
      <w:r>
        <w:lastRenderedPageBreak/>
        <w:t>Hence, the correct answer is Option (3).</w:t>
      </w:r>
      <w:r>
        <w:br/>
      </w:r>
      <w:r>
        <w:br/>
        <w:t>4. Evaluate the environmental impact of textiles by selecting the options that represent eco-friendly practices:</w:t>
      </w:r>
      <w:r>
        <w:br/>
        <w:t>I. Using banned dyes</w:t>
      </w:r>
      <w:r>
        <w:br/>
        <w:t>II. Implementing effluent treatment</w:t>
      </w:r>
      <w:r>
        <w:br/>
        <w:t>III. Employing eco-labels</w:t>
      </w:r>
      <w:r>
        <w:br/>
        <w:t>IV. Avoiding contamination</w:t>
      </w:r>
      <w:r>
        <w:br/>
        <w:t>V. Utilizing technical textiles</w:t>
      </w:r>
      <w:r>
        <w:br/>
        <w:t>Choose the correct answer from the options given below:</w:t>
      </w:r>
      <w:r>
        <w:br/>
        <w:t>(1) II &amp; IV</w:t>
      </w:r>
      <w:r>
        <w:br/>
        <w:t>(2) II &amp; III</w:t>
      </w:r>
      <w:r>
        <w:br/>
        <w:t>(3) III &amp; V</w:t>
      </w:r>
      <w:r>
        <w:br/>
        <w:t>(4) I &amp; V</w:t>
      </w:r>
      <w:r>
        <w:br/>
      </w:r>
      <w:r>
        <w:br/>
        <w:t>Answer Key: (1)</w:t>
      </w:r>
      <w:r>
        <w:br/>
        <w:t>Solution:</w:t>
      </w:r>
      <w:r>
        <w:br/>
        <w:t>Statement II - Effluent treatment reduces harmful waste from textile production, making it an eco-friendly practice. Thus, Statement II is correct.</w:t>
      </w:r>
      <w:r>
        <w:br/>
        <w:t>Statement IV - Avoiding contamination prevents harmful substances from entering the environment, thus it is correct.</w:t>
      </w:r>
      <w:r>
        <w:br/>
        <w:t>Statement I - Using banned dyes is not an eco-friendly practice as these dyes are typically prohibited due to their environmental or health impacts.</w:t>
      </w:r>
      <w:r>
        <w:br/>
        <w:t>Statement III - Employing eco-labels is an eco-friendly practice, but it was not grouped with another correct statement.</w:t>
      </w:r>
      <w:r>
        <w:br/>
        <w:t>Statement V - Utilizing technical textiles can be eco-friendly, depending on their application and material, but not inherently so without additional context.</w:t>
      </w:r>
      <w:r>
        <w:br/>
        <w:t>Hence, the correct answer is Option (1).</w:t>
      </w:r>
      <w:bookmarkEnd w:id="0"/>
    </w:p>
    <w:sectPr w:rsidR="00234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763913">
    <w:abstractNumId w:val="8"/>
  </w:num>
  <w:num w:numId="2" w16cid:durableId="1796295331">
    <w:abstractNumId w:val="6"/>
  </w:num>
  <w:num w:numId="3" w16cid:durableId="1702314201">
    <w:abstractNumId w:val="5"/>
  </w:num>
  <w:num w:numId="4" w16cid:durableId="1860661046">
    <w:abstractNumId w:val="4"/>
  </w:num>
  <w:num w:numId="5" w16cid:durableId="938178850">
    <w:abstractNumId w:val="7"/>
  </w:num>
  <w:num w:numId="6" w16cid:durableId="1435898894">
    <w:abstractNumId w:val="3"/>
  </w:num>
  <w:num w:numId="7" w16cid:durableId="212430655">
    <w:abstractNumId w:val="2"/>
  </w:num>
  <w:num w:numId="8" w16cid:durableId="175461408">
    <w:abstractNumId w:val="1"/>
  </w:num>
  <w:num w:numId="9" w16cid:durableId="101110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EDE"/>
    <w:rsid w:val="00034616"/>
    <w:rsid w:val="0006063C"/>
    <w:rsid w:val="0015074B"/>
    <w:rsid w:val="00234E55"/>
    <w:rsid w:val="0029639D"/>
    <w:rsid w:val="00326F90"/>
    <w:rsid w:val="005603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4454A"/>
  <w14:defaultImageDpi w14:val="300"/>
  <w15:docId w15:val="{EFEAF2F7-4D75-44CD-9FDB-C7F06506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2025-06-05T12:32:00Z</dcterms:modified>
  <cp:category/>
</cp:coreProperties>
</file>