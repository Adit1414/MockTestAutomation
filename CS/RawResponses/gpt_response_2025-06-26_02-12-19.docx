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Consider the following statements regarding the contributions and perspectives of Radha Kamal Mukherjee on social ecology:</w:t>
        <w:br/>
        <w:t>I. Mukherjee's work emphasized the interdependence between human communities and their environments, predating modern discussions of sustainable development.</w:t>
        <w:br/>
        <w:t>II. He argued that social evolution and ecological conditions are not interconnected, advocating for an independent approach to sociological research.</w:t>
        <w:br/>
        <w:t>III. His studies highlighted the role of culture in shaping ecological practices, which he believed were critical in understanding societal changes.</w:t>
        <w:br/>
        <w:t>IV. Mukherjee is often credited with introducing the concept of human ecology into the Indian sociological discourse, integrating sociological and biological frameworks.</w:t>
        <w:br/>
        <w:t>V. In his work, Mukherjee focused solely on urban environments, disregarding rural settings and their ecological impacts.</w:t>
        <w:br/>
        <w:t>Choose the correct answer from the options given below:</w:t>
        <w:br/>
        <w:t>(1) I, III, and IV only</w:t>
        <w:br/>
        <w:t>(2) I, II, IV, and V only</w:t>
        <w:br/>
        <w:t>(3) I, III, and V only</w:t>
        <w:br/>
        <w:t>(4) II, III, IV, and V only</w:t>
        <w:br/>
        <w:t>Answer Key: 3</w:t>
        <w:br/>
        <w:t>Solution:</w:t>
        <w:br/>
        <w:t>• Statement I (Correct): Mukherjee was a pioneer in discussing the symbiotic relationship between human societies and their environments, which aligns with current sustainable development goals.</w:t>
        <w:br/>
        <w:t>• Statement III (Correct): He extensively explored how cultural factors influence ecological practices, emphasizing that these interactions are essential for understanding social transformations.</w:t>
        <w:br/>
        <w:t>• Statement V (Incorrect): Contrary to the assertion in the statement, Mukherjee did not focus exclusively on urban settings; his work also considered the ecological impacts of rural environments, demonstrating a comprehensive approach to human ecology.</w:t>
        <w:br/>
        <w:t>• Statement II (Incorrect): Mukherjee actually highlighted the interconnection between social evolution and ecological conditions, contradicting the statement's claim of advocating for an independent sociological approach.</w:t>
        <w:br/>
        <w:t>• Statement IV (Incorrect): While Mukherjee contributed significantly to the field of human ecology, he did not introduce this concept. His work was more about integrating ecological insights into sociological analysis.</w:t>
        <w:br/>
        <w:t>Hence, Option (3) is the right answer.</w:t>
        <w:br/>
        <w:br/>
        <w:t>--Question Starting--</w:t>
        <w:br/>
        <w:t>2. Consider the following statements regarding G. S. Ghurye's theories and contributions to Indian sociology:</w:t>
        <w:br/>
        <w:t>I. Ghurye's work on caste system in India predominantly focused on its rigid structure and ignored the aspects of mobility within castes.</w:t>
        <w:br/>
        <w:t>II. He emphasized the synthesis of Indological and anthropological approaches to understand the complexities of Indian society.</w:t>
        <w:br/>
        <w:t>III. Ghurye is credited with pioneering urban sociology in India, focusing extensively on city planning and modern urban issues.</w:t>
        <w:br/>
        <w:t>IV. His contributions include critical studies on ethnic diversity, often linking it to geographical and cultural factors in India.</w:t>
        <w:br/>
        <w:t>V. Ghurye's approach was heavily criticized for lacking empirical evidence and relying too much on textual and historical data.</w:t>
        <w:br/>
        <w:t>Choose the correct answer from the options given below:</w:t>
        <w:br/>
        <w:t>(1) I, II, and III only</w:t>
        <w:br/>
        <w:t>(2) I, II, IV, and V only</w:t>
        <w:br/>
        <w:t>(3) I, III, and V only</w:t>
        <w:br/>
        <w:t>(4) II, III, IV, and V only</w:t>
        <w:br/>
        <w:t>Answer Key: 4</w:t>
        <w:br/>
        <w:t>Solution:</w:t>
        <w:br/>
        <w:t>• Statement II (Correct): Ghurye's methodological approach indeed combined the Indological and anthropological perspectives, providing a nuanced understanding of Indian society.</w:t>
        <w:br/>
        <w:t>• Statement III (Incorrect): While Ghurye contributed to various domains of sociology, urban sociology and city planning were not his primary focus areas.</w:t>
        <w:br/>
        <w:t>• Statement IV (Correct): His work extensively discussed ethnic diversity, often examining how geographical and cultural contexts influence social structures in India.</w:t>
        <w:br/>
        <w:t>• Statement V (Correct): Ghurye's reliance on historical and textual data was a point of critique, as some scholars felt his work lacked sufficient empirical grounding.</w:t>
        <w:br/>
        <w:t>• Statement I (Incorrect): Ghurye did consider mobility within castes, contrary to the statement's claim of focusing only on the caste system's rigidity.</w:t>
        <w:br/>
        <w:t>Hence, Option (4) is the right answer.</w:t>
        <w:br/>
        <w:br/>
        <w:t>--Question Starting--</w:t>
        <w:br/>
        <w:t>3. Consider the following statements related to M.N. Srinivas and his sociological inquiries:</w:t>
        <w:br/>
        <w:t>I. Srinivas's concept of 'Sanskritization' describes the process where a lower caste or tribe attempts to elevate its social status by adopting upper caste rituals and habits.</w:t>
        <w:br/>
        <w:t>II. He argued that the impact of British colonialism on Indian society was minimal, focusing instead on indigenous factors shaping social structures.</w:t>
        <w:br/>
        <w:t>III. Srinivas's work on social change in India emphasized the role of both traditional structures and modern forces, highlighting the complexity of societal transformation.</w:t>
        <w:br/>
        <w:t>IV. His research dismissed the influence of religion on Indian social hierarchy, focusing purely on economic and political factors.</w:t>
        <w:br/>
        <w:t>V. 'Dominant Caste' and 'Vertical Solidarity' are concepts introduced by Srinivas to explain power dynamics and social cohesion in rural India.</w:t>
        <w:br/>
        <w:t>Choose the correct answer from the options given below:</w:t>
        <w:br/>
        <w:t>(1) I, II, and III only</w:t>
        <w:br/>
        <w:t>(2) I, II, IV, and V only</w:t>
        <w:br/>
        <w:t>(3) I, III, and V only</w:t>
        <w:br/>
        <w:t>(4) II, III, IV, and V only</w:t>
        <w:br/>
        <w:t>Answer Key: 1</w:t>
        <w:br/>
        <w:t>Solution:</w:t>
        <w:br/>
        <w:t>• Statement I (Correct): The concept of 'Sanskritization', as introduced by Srinivas, details how lower castes adopt the practices of higher castes to improve their societal standing.</w:t>
        <w:br/>
        <w:t>• Statement II (Incorrect): Srinivas acknowledged the significant impact of British colonialism on Indian society, which contradicts the claim in the statement.</w:t>
        <w:br/>
        <w:t>• Statement III (Correct): His analyses often integrated traditional and modern influences, providing a comprehensive view of social change in India.</w:t>
        <w:br/>
        <w:t>• Statement IV (Incorrect): Srinivas recognized the profound impact of religion on social hierarchy in India, contrary to the statement's assertion of ignoring religious influences.</w:t>
        <w:br/>
        <w:t>• Statement V (Correct): The terms 'Dominant Caste' and 'Vertical Solidarity' are indeed credited to Srinivas, reflecting his insights into power relations and social structures in rural settings.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