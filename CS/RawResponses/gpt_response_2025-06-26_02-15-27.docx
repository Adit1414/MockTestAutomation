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Match the following sociological theorists with their primary areas of contribution:</w:t>
        <w:br/>
        <w:t>1. Theorist</w:t>
        <w:tab/>
        <w:t>Contribution</w:t>
        <w:br/>
        <w:t>I.</w:t>
        <w:tab/>
        <w:t>Peter Blau</w:t>
        <w:tab/>
        <w:t>A.</w:t>
        <w:tab/>
        <w:t>Critique of modernity and urban life</w:t>
        <w:br/>
        <w:t>II.</w:t>
        <w:tab/>
        <w:t>Louis Wirth</w:t>
        <w:tab/>
        <w:t>B.</w:t>
        <w:tab/>
        <w:t>Bureaucracy and rationalization</w:t>
        <w:br/>
        <w:t>III.</w:t>
        <w:tab/>
        <w:t>Rajni Kothari</w:t>
        <w:tab/>
        <w:t>C.</w:t>
        <w:tab/>
        <w:t>Political dynamics of caste in India</w:t>
        <w:br/>
        <w:t>IV.</w:t>
        <w:tab/>
        <w:t>Max Weber</w:t>
        <w:tab/>
        <w:t>D.</w:t>
        <w:tab/>
        <w:t>Theory of social exchange and microsociology</w:t>
        <w:br/>
        <w:t>Choose the correct answer from the options given below:</w:t>
        <w:br/>
        <w:t>(1)</w:t>
        <w:tab/>
        <w:t>I-D, II-A, III-C, IV-B</w:t>
        <w:br/>
        <w:t>(2)</w:t>
        <w:tab/>
        <w:t>I-B, II-D, III-A, IV-C</w:t>
        <w:br/>
        <w:t>(3)</w:t>
        <w:tab/>
        <w:t>I-C, II-B, III-D, IV-A</w:t>
        <w:br/>
        <w:t>(4)</w:t>
        <w:tab/>
        <w:t>I-A, II-C, III-B, IV-D</w:t>
        <w:br/>
        <w:t>Answer Key: 1</w:t>
        <w:tab/>
        <w:br/>
        <w:t>Solution:</w:t>
        <w:tab/>
        <w:br/>
        <w:t>•</w:t>
        <w:tab/>
        <w:t>Peter Blau is best known for his contributions to the theory of social exchange and microsociological aspects of social structure.</w:t>
        <w:br/>
        <w:t>•</w:t>
        <w:tab/>
        <w:t>Louis Wirth is recognized for his theoretical exploration of urbanism as a way of life, emphasizing the alienation and impersonalization in an urban setting.</w:t>
        <w:br/>
        <w:t>•</w:t>
        <w:tab/>
        <w:t>Rajni Kothari focused extensively on understanding the political dynamics surrounding caste systems in India, highlighting its influence on Indian politics.</w:t>
        <w:br/>
        <w:t>•</w:t>
        <w:tab/>
        <w:t>Max Weber’s work extensively covered the concepts of bureaucracy, rationalization, and the impact of these on society.</w:t>
        <w:br/>
        <w:t>Hence, Option (1) is the right answer.</w:t>
        <w:br/>
        <w:br/>
        <w:t>--Question Starting--</w:t>
        <w:br/>
        <w:t>2. Match the following theoretical frameworks with their corresponding sociologists:</w:t>
        <w:br/>
        <w:t>Theoretical Framework</w:t>
        <w:tab/>
        <w:t>Sociologist</w:t>
        <w:br/>
        <w:t>I.</w:t>
        <w:tab/>
        <w:t>Urbanism as a Way of Life</w:t>
        <w:tab/>
        <w:t>A.</w:t>
        <w:tab/>
        <w:t>Max Weber</w:t>
        <w:br/>
        <w:t>II.</w:t>
        <w:tab/>
        <w:t>Social Exchange Theory</w:t>
        <w:tab/>
        <w:t>B.</w:t>
        <w:tab/>
        <w:t>Rajni Kothari</w:t>
        <w:br/>
        <w:t>III.</w:t>
        <w:tab/>
        <w:t>Politics in India</w:t>
        <w:tab/>
        <w:t>C.</w:t>
        <w:tab/>
        <w:t>Peter Blau</w:t>
        <w:br/>
        <w:t>IV.</w:t>
        <w:tab/>
        <w:t>Iron Cage of Bureaucracy</w:t>
        <w:tab/>
        <w:t>D.</w:t>
        <w:tab/>
        <w:t>Louis Wirth</w:t>
        <w:br/>
        <w:t>Choose the correct answer from the options given below:</w:t>
        <w:br/>
        <w:t>(1)</w:t>
        <w:tab/>
        <w:t>I-D, II-C, III-B, IV-A</w:t>
        <w:br/>
        <w:t>(2)</w:t>
        <w:tab/>
        <w:t>I-C, II-A, III-D, IV-B</w:t>
        <w:br/>
        <w:t>(3)</w:t>
        <w:tab/>
        <w:t>I-B, II-D, III-A, IV-C</w:t>
        <w:br/>
        <w:t>(4)</w:t>
        <w:tab/>
        <w:t>I-A, II-B, III-C, IV-D</w:t>
        <w:br/>
        <w:t>Answer Key: 1</w:t>
        <w:tab/>
        <w:br/>
        <w:t>Solution:</w:t>
        <w:br/>
        <w:t>•</w:t>
        <w:tab/>
        <w:t>Urbanism as a Way of Life, a concept exploring the sociological characteristics of urban life, was a key focus of Louis Wirth.</w:t>
        <w:br/>
        <w:t>•</w:t>
        <w:tab/>
        <w:t>Social Exchange Theory, which examines the social behavior in the exchange of resources, is a major aspect of Peter Blau’s work.</w:t>
        <w:br/>
        <w:t>•</w:t>
        <w:tab/>
        <w:t>Politics in India, particularly the influential role of caste and its study, was pioneered by Rajni Kothari.</w:t>
        <w:br/>
        <w:t>•</w:t>
        <w:tab/>
        <w:t>The Iron Cage of Bureaucracy, a concept developed by Max Weber, describes the increased rationalization inherent in social life.</w:t>
        <w:br/>
        <w:t>Hence, Option (1) is the right answer.</w:t>
        <w:br/>
        <w:br/>
        <w:t>--Question Starting--</w:t>
        <w:br/>
        <w:t>3. Match the following contributions to their respective sociological impacts:</w:t>
        <w:br/>
        <w:t>Contribution</w:t>
        <w:tab/>
        <w:t>Impact</w:t>
        <w:br/>
        <w:t>I.</w:t>
        <w:tab/>
        <w:t>Analysis of urban life</w:t>
        <w:tab/>
        <w:t>A.</w:t>
        <w:tab/>
        <w:t>Enhanced understanding of political behavior in developing nations</w:t>
        <w:br/>
        <w:t>II.</w:t>
        <w:tab/>
        <w:t>Theory of rational choice in exchanges</w:t>
        <w:tab/>
        <w:t>B.</w:t>
        <w:tab/>
        <w:t>Insight into social structures and their functions</w:t>
        <w:br/>
        <w:t>III.</w:t>
        <w:tab/>
        <w:t>Study of caste-based politics</w:t>
        <w:tab/>
        <w:t>C.</w:t>
        <w:tab/>
        <w:t>Insights into the impersonal nature of modern society</w:t>
        <w:br/>
        <w:t>IV.</w:t>
        <w:tab/>
        <w:t>Examination of modernity and bureaucracy</w:t>
        <w:tab/>
        <w:t>D.</w:t>
        <w:tab/>
        <w:t>Analysis of economic and social behavior</w:t>
        <w:br/>
        <w:t>Choose the correct answer from the options given below:</w:t>
        <w:br/>
        <w:t>(1)</w:t>
        <w:tab/>
        <w:t>I-C, II-D, III-A, IV-B</w:t>
        <w:br/>
        <w:t>(2)</w:t>
        <w:tab/>
        <w:t>I-D, II-B, III-C, IV-A</w:t>
        <w:br/>
        <w:t>(3)</w:t>
        <w:tab/>
        <w:t>I-B, II-C, III-D, IV-A</w:t>
        <w:br/>
        <w:t>(4)</w:t>
        <w:tab/>
        <w:t>I-A, II-C, III-B, IV-D</w:t>
        <w:br/>
        <w:t>Answer Key: 1</w:t>
        <w:tab/>
        <w:br/>
        <w:t>Solution:</w:t>
        <w:br/>
        <w:t>•</w:t>
        <w:tab/>
        <w:t>The analysis of urban life, particularly by Louis Wirth, provided deep insights into the impersonal and alienated nature of urban society.</w:t>
        <w:br/>
        <w:t>•</w:t>
        <w:tab/>
        <w:t>Peter Blau’s theory of rational choice in social exchanges offered a detailed analysis of how economic and social behaviors are influenced by the structure of social interactions.</w:t>
        <w:br/>
        <w:t>•</w:t>
        <w:tab/>
        <w:t>Rajni Kothari’s study on caste-based politics in India paved the way for an enhanced understanding of how caste influences political behavior in developing countries.</w:t>
        <w:br/>
        <w:t>•</w:t>
        <w:tab/>
        <w:t>The examination of modernity and bureaucracy, especially by scholars like Max Weber, helps in understanding the functional aspects of modern societies.</w:t>
        <w:br/>
        <w:t>Hence, Option (1)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