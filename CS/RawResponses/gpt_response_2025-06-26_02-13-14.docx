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Match the following sociological contributors with their notable focus or theory:</w:t>
        <w:br/>
        <w:t>1. Sociologist</w:t>
        <w:tab/>
        <w:t>Theory/Focus</w:t>
        <w:br/>
        <w:t>I.</w:t>
        <w:tab/>
        <w:t>Radha Kamal Mukherjee</w:t>
        <w:tab/>
        <w:t>A.</w:t>
        <w:tab/>
        <w:t>Social anthropology in India</w:t>
        <w:br/>
        <w:t>II.</w:t>
        <w:tab/>
        <w:t>G. S. Ghurye</w:t>
        <w:tab/>
        <w:t>B.</w:t>
        <w:tab/>
        <w:t>Caste and Race in India</w:t>
        <w:br/>
        <w:t>III.</w:t>
        <w:tab/>
        <w:t>M.N. Srinivas</w:t>
        <w:tab/>
        <w:t>C.</w:t>
        <w:tab/>
        <w:t>Social ecology and humanism</w:t>
        <w:br/>
        <w:t>IV.</w:t>
        <w:tab/>
        <w:t>A.R. Desai</w:t>
        <w:tab/>
        <w:t>D.</w:t>
        <w:tab/>
        <w:t>Modernization of Indian tradition</w:t>
        <w:br/>
        <w:t>Choose the correct answer from the options given below:</w:t>
        <w:br/>
        <w:t>(1)</w:t>
        <w:tab/>
        <w:t>I-C, II-B, III-D, IV-A</w:t>
        <w:br/>
        <w:t>(2)</w:t>
        <w:tab/>
        <w:t>I-B, II-C, III-A, IV-D</w:t>
        <w:br/>
        <w:t>(3)</w:t>
        <w:tab/>
        <w:t>I-A, II-D, III-B, IV-C</w:t>
        <w:br/>
        <w:t>(4)</w:t>
        <w:tab/>
        <w:t>I-C, II-A, III-B, IV-D</w:t>
        <w:br/>
        <w:t>Answer Key: 4</w:t>
        <w:br/>
        <w:t>Solution:</w:t>
        <w:br/>
        <w:t>•</w:t>
        <w:tab/>
        <w:t>Radha Kamal Mukherjee: Pioneering in the field of social ecology and humanism, his work often focused on the interrelations of society and environment.</w:t>
        <w:br/>
        <w:t>•</w:t>
        <w:tab/>
        <w:t>G. S. Ghurye: As one of the founding figures of Indian sociology, his seminal work on caste and race in India laid the groundwork for future sociological studies in the country.</w:t>
        <w:br/>
        <w:t>•</w:t>
        <w:tab/>
        <w:t>M.N. Srinivas: Known for his theories on social change in India, particularly through concepts like Sanskritization and Westernization, contributing significantly to understanding modernization processes.</w:t>
        <w:br/>
        <w:t>•</w:t>
        <w:tab/>
        <w:t>A.R. Desai: Focused on social anthropology, examining how traditional societies in India adapt to modern influences.</w:t>
        <w:br/>
        <w:t>Hence, Option (4) is the right answer.</w:t>
        <w:br/>
        <w:br/>
        <w:t>--Question Starting--</w:t>
        <w:br/>
        <w:t>2. Match these sociological terms with their correct innovators or proponents:</w:t>
        <w:br/>
        <w:t>1. Term</w:t>
        <w:tab/>
        <w:t>Innovator/Proponent</w:t>
        <w:br/>
        <w:t>I.</w:t>
        <w:tab/>
        <w:t>Fieldwork Methodology</w:t>
        <w:tab/>
        <w:t>A.</w:t>
        <w:tab/>
        <w:t>M.N. Srinivas</w:t>
        <w:br/>
        <w:t>II.</w:t>
        <w:tab/>
        <w:t>Structural Functionalism</w:t>
        <w:tab/>
        <w:t>B.</w:t>
        <w:tab/>
        <w:t>Radha Kamal Mukherjee</w:t>
        <w:br/>
        <w:t>III.</w:t>
        <w:tab/>
        <w:t>Caste Dynamics</w:t>
        <w:tab/>
        <w:t>C.</w:t>
        <w:tab/>
        <w:t>G. S. Ghurye</w:t>
        <w:br/>
        <w:t>IV.</w:t>
        <w:tab/>
        <w:t>Social Ecology</w:t>
        <w:tab/>
        <w:t>D.</w:t>
        <w:tab/>
        <w:t>Émile Durkheim</w:t>
        <w:br/>
        <w:t>Choose the correct answer from the options given below:</w:t>
        <w:br/>
        <w:t>(1)</w:t>
        <w:tab/>
        <w:t>I-A, II-D, III-C, IV-B</w:t>
        <w:br/>
        <w:t>(2)</w:t>
        <w:tab/>
        <w:t>I-C, II-B, III-D, IV-A</w:t>
        <w:br/>
        <w:t>(3)</w:t>
        <w:tab/>
        <w:t>I-B, II-A, III-C, IV-D</w:t>
        <w:br/>
        <w:t>(4)</w:t>
        <w:tab/>
        <w:t>I-D, II-C, III-A, IV-B</w:t>
        <w:br/>
        <w:t>Answer Key: 1</w:t>
        <w:br/>
        <w:t>Solution:</w:t>
        <w:br/>
        <w:t>•</w:t>
        <w:tab/>
        <w:t>Fieldwork Methodology: M.N. Srinivas extensively utilized fieldwork to study the social structure of Indian villages, which became a defining feature of his research methodology.</w:t>
        <w:br/>
        <w:t>•</w:t>
        <w:tab/>
        <w:t>Structural Functionalism: While Émile Durkheim didn't directly coin this term, his theories laid the foundation for structural functionalism, later developed by others like Talcott Parsons.</w:t>
        <w:br/>
        <w:t>•</w:t>
        <w:tab/>
        <w:t>Caste Dynamics: G. S. Ghurye’s study on caste and its impact on Indian society remains a critical reference for understanding the intricate caste dynamics within the country.</w:t>
        <w:br/>
        <w:t>•</w:t>
        <w:tab/>
        <w:t>Social Ecology: Radha Kamal Mukherjee's unique contribution to sociology was his focus on social ecology, examining the interaction between human societies and their environments.</w:t>
        <w:br/>
        <w:t>Hence, Option (1) is the right answer.</w:t>
        <w:br/>
        <w:br/>
        <w:t>--Question Starting--</w:t>
        <w:br/>
        <w:t>3. Match the following sociologists with their primary area of research:</w:t>
        <w:br/>
        <w:t>1. Sociologist</w:t>
        <w:tab/>
        <w:t>Research Area</w:t>
        <w:br/>
        <w:t>I.</w:t>
        <w:tab/>
        <w:t>M.N. Srinivas</w:t>
        <w:tab/>
        <w:t>A.</w:t>
        <w:tab/>
        <w:t>Cultural synthesis</w:t>
        <w:br/>
        <w:t>II.</w:t>
        <w:tab/>
        <w:t>Radha Kamal Mukherjee</w:t>
        <w:tab/>
        <w:t>B.</w:t>
        <w:tab/>
        <w:t>Social stratification</w:t>
        <w:br/>
        <w:t>III.</w:t>
        <w:tab/>
        <w:t>G. S. Ghurye</w:t>
        <w:tab/>
        <w:t>C.</w:t>
        <w:tab/>
        <w:t>Indian village studies</w:t>
        <w:br/>
        <w:t>IV.</w:t>
        <w:tab/>
        <w:t>Max Weber</w:t>
        <w:tab/>
        <w:t>D.</w:t>
        <w:tab/>
        <w:t>Theory of caste and race</w:t>
        <w:br/>
        <w:t>Choose the correct answer from the options given below:</w:t>
        <w:br/>
        <w:t>(1)</w:t>
        <w:tab/>
        <w:t>I-C, II-A, III-D, IV-B</w:t>
        <w:br/>
        <w:t>(2)</w:t>
        <w:tab/>
        <w:t>I-B, II-D, III-A, IV-C</w:t>
        <w:br/>
        <w:t>(3)</w:t>
        <w:tab/>
        <w:t>I-A, II-C, III-B, IV-D</w:t>
        <w:br/>
        <w:t>(4)</w:t>
        <w:tab/>
        <w:t>I-D, II-B, III-C, IV-A</w:t>
        <w:br/>
        <w:t>Answer Key: 3</w:t>
        <w:br/>
        <w:t>Solution:</w:t>
        <w:br/>
        <w:t>•</w:t>
        <w:tab/>
        <w:t>M.N. Srinivas: His groundbreaking work was primarily in the context of Indian villages, where he examined social structures and dynamics extensively.</w:t>
        <w:br/>
        <w:t>•</w:t>
        <w:tab/>
        <w:t>Radha Kamal Mukherjee: His research often revolved around the concept of social stratification and its impacts on ecological and humanistic perspectives.</w:t>
        <w:br/>
        <w:t>•</w:t>
        <w:tab/>
        <w:t>G. S. Ghurye: Best known for his theoretical and empirical work on the caste system and race in India, which has profoundly influenced sociological thought.</w:t>
        <w:br/>
        <w:t>•</w:t>
        <w:tab/>
        <w:t>Max Weber: While not directly mentioned here, his comparative studies and theory development have impacted many areas, including the social stratification research in different contexts.</w:t>
        <w:br/>
        <w:t>Hence, Option (3)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