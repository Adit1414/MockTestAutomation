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1 - Correct</w:t>
        <w:br/>
        <w:t>Question 2 - Correct</w:t>
        <w:br/>
        <w:t>Question 3 - Correct</w:t>
        <w:br/>
        <w:t>Question 4 - Correct</w:t>
        <w:br/>
        <w:t>Question 5 - Correct</w:t>
        <w:br/>
        <w:br/>
        <w:t>Question 1 - Correct</w:t>
        <w:br/>
        <w:t>Question 2 - Correct</w:t>
        <w:br/>
        <w:t>Question 3 - Correct</w:t>
        <w:br/>
        <w:t>Question 4 - Correct</w:t>
        <w:br/>
        <w:t>Question 5 - Correct</w:t>
        <w:br/>
        <w:br/>
        <w:t>Question 1 - Correct</w:t>
        <w:br/>
        <w:t>Question 2 - Correct</w:t>
        <w:br/>
        <w:t>Question 3 - Correct</w:t>
        <w:br/>
        <w:t>Question 4 - Correct</w:t>
        <w:br/>
        <w:t>Question 5 - Correct</w:t>
        <w:br/>
        <w:br/>
        <w:t>Question 1 - Correct</w:t>
        <w:br/>
        <w:t>Question 2 - Correct</w:t>
        <w:br/>
        <w:t>Question 3 - Correct</w:t>
        <w:br/>
        <w:t>Question 4 - Correct</w:t>
        <w:br/>
        <w:t>Question 5 - Correct</w:t>
        <w:br/>
        <w:br/>
        <w:t>Question 1 - Correct</w:t>
        <w:br/>
        <w:t>Question 2 - Correct</w:t>
        <w:br/>
        <w:t>Question 3 - Correct</w:t>
        <w:br/>
        <w:t>Question 4 - Correct</w:t>
        <w:br/>
        <w:t>Question 5 - Correct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