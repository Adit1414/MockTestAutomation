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Which of the following statements about Mary Wollstonecraft's contributions to feminist philosophy are correct?</w:t>
        <w:br/>
        <w:t>I. Wollstonecraft's philosophy suggests that women inherently lack the rationality of men, which justifies different educational pursuits.</w:t>
        <w:br/>
        <w:t>II. She advocated for women's rights to be contingent upon their duties as mothers and wives only.</w:t>
        <w:br/>
        <w:t>III. Wollstonecraft argued that women should have an education commensurate with their position in society, which she believed should be equal to men.</w:t>
        <w:br/>
        <w:t>IV. Her writings are considered a precursor to the feminist movements that emerged in the 19th and 20th centuries.</w:t>
        <w:br/>
        <w:t>Choose the correct answer from the options given below:</w:t>
        <w:br/>
        <w:t>(1) III and IV only</w:t>
        <w:br/>
        <w:t>(2) I and II only</w:t>
        <w:br/>
        <w:t>(3) I, II, and III only</w:t>
        <w:br/>
        <w:t>(4) All of the above</w:t>
        <w:br/>
        <w:t>Answer Key: 1</w:t>
        <w:br/>
        <w:t>Solution:</w:t>
        <w:br/>
        <w:t>• Statement I (Incorrect): Contrary to this, Wollstonecraft argued that women are not inherently less rational than men; rather, the perceived lack of rationality was a result of unequal educational opportunities.</w:t>
        <w:br/>
        <w:t>• Statement II (Incorrect): Wollstonecraft did not limit women’s rights to merely their roles as mothers and wives; she advocated for women's rights based on their human capabilities.</w:t>
        <w:br/>
        <w:t>• Statement III (Correct): She indeed argued for equal educational opportunities for women, asserting that women's role in society should be equal to men.</w:t>
        <w:br/>
        <w:t>• Statement IV (Correct): Her works, particularly "A Vindication of the Rights of Woman" (1792), laid the groundwork for later feminist movements.</w:t>
        <w:br/>
        <w:t>Hence, Option (1) is the right answer.</w:t>
        <w:br/>
        <w:br/>
        <w:t>--Question Starting--</w:t>
        <w:br/>
        <w:t>2. Which of the following statements about Nancy Chodorow's theories in feminist psychology are correct?</w:t>
        <w:br/>
        <w:t>I. Chodorow posits that emotional attachments in families reinforce traditional gender roles, which are not psychologically innate but socially constructed.</w:t>
        <w:br/>
        <w:t>II. According to Chodorow, men are naturally predisposed to be emotionally detached, which justifies their roles in external affairs outside the household.</w:t>
        <w:br/>
        <w:t>III. Her work emphasizes the reproduction of mothering, which suggests that mothering as a role is not biologically determined but a result of social structures.</w:t>
        <w:br/>
        <w:t>IV. Chodorow argues that the nuclear family structure is essential for the psychological development of children.</w:t>
        <w:br/>
        <w:t>Choose the correct answer from the options given below:</w:t>
        <w:br/>
        <w:t>(1) I and III only</w:t>
        <w:br/>
        <w:t>(2) II and IV only</w:t>
        <w:br/>
        <w:t>(3) I, III, and IV only</w:t>
        <w:br/>
        <w:t>(4) All of the above</w:t>
        <w:br/>
        <w:t>Answer Key: 1</w:t>
        <w:br/>
        <w:t>Solution:</w:t>
        <w:br/>
        <w:t>• Statement I (Correct): Chodorow argues that emotional attachments and gender roles within families are socially constructed, rather than biologically or psychologically predetermined.</w:t>
        <w:br/>
        <w:t>• Statement II (Incorrect): Chodorow critiques the notion of natural predispositions in emotional detachment for men; instead, she attributes such traits to social and familial conditioning.</w:t>
        <w:br/>
        <w:t>• Statement III (Correct): Her seminal work, "The Reproduction of Mothering," posits that mothering roles are socially, rather than biologically, constructed.</w:t>
        <w:br/>
        <w:t>• Statement IV (Incorrect): Chodorow does not assert that the nuclear family is essential for child development, but rather critiques it as a perpetuator of traditional gender roles.</w:t>
        <w:br/>
        <w:t>Hence, Option (1) is the right answer.</w:t>
        <w:br/>
        <w:br/>
        <w:t>--Question Starting--</w:t>
        <w:br/>
        <w:t>3. Which of the following statements about Ann Oakley's research on gender roles are correct?</w:t>
        <w:br/>
        <w:t>I. Oakley's work debunked the myth that housework is intrinsically satisfying for women, highlighting it as a socially constructed norm.</w:t>
        <w:br/>
        <w:t>II. She proposed that the division of labor in the household is primarily a result of biological differences between sexes.</w:t>
        <w:br/>
        <w:t>III. Oakley emphasized the importance of qualitative methods in sociological research to understand the experiences of women.</w:t>
        <w:br/>
        <w:t>IV. Her studies suggest that gender roles are rigid and fixed across all cultures and historical periods.</w:t>
        <w:br/>
        <w:t>Choose the correct answer from the options given below:</w:t>
        <w:br/>
        <w:t>(1) I and III only</w:t>
        <w:br/>
        <w:t>(2) II and IV only</w:t>
        <w:br/>
        <w:t>(3) I, II, and III only</w:t>
        <w:br/>
        <w:t>(4) All of the above</w:t>
        <w:br/>
        <w:t>Answer Key: 1</w:t>
        <w:br/>
        <w:t>Solution:</w:t>
        <w:br/>
        <w:t>• Statement I (Correct): Oakley’s analysis in "The Sociology of Housework" and "Housewife" critically examines the romanticization of housework, arguing it is a socially constructed, not intrinsically satisfying, role.</w:t>
        <w:br/>
        <w:t>• Statement II (Incorrect): Oakley argues against biological determinism, suggesting that the division of labor is socially constructed and maintained through societal norms.</w:t>
        <w:br/>
        <w:t>• Statement III (Correct): She is known for her pioneering use of qualitative methods to capture the nuanced experiences of women, challenging the then-dominant quantitative biases in sociology.</w:t>
        <w:br/>
        <w:t>• Statement IV (Incorrect): Oakley’s research indicates that gender roles are socially constructed and vary widely across different cultures and historical contexts.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